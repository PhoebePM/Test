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D4DF6" w:rsidR="00C40D60" w:rsidRDefault="00000000" w14:paraId="1AB4AEE0" w14:textId="498995C5">
      <w:pPr>
        <w:pStyle w:val="Title"/>
      </w:pPr>
      <w:r w:rsidRPr="00ED4DF6">
        <w:t>Defined Benefits — Data Dashboard Challenge</w:t>
      </w:r>
    </w:p>
    <w:p w:rsidRPr="00ED4DF6" w:rsidR="00C40D60" w:rsidRDefault="00000000" w14:paraId="20A5748F" w14:textId="77777777">
      <w:pPr>
        <w:pStyle w:val="Heading1"/>
      </w:pPr>
      <w:r w:rsidRPr="00ED4DF6">
        <w:t>Problem Statement</w:t>
      </w:r>
    </w:p>
    <w:p w:rsidRPr="00ED4DF6" w:rsidR="00C40D60" w:rsidRDefault="00000000" w14:paraId="067559BC" w14:textId="77777777">
      <w:pPr>
        <w:pStyle w:val="Heading2"/>
        <w:rPr>
          <w:sz w:val="28"/>
          <w:szCs w:val="28"/>
        </w:rPr>
      </w:pPr>
      <w:r w:rsidRPr="00ED4DF6">
        <w:rPr>
          <w:sz w:val="28"/>
          <w:szCs w:val="28"/>
        </w:rPr>
        <w:t>Background:</w:t>
      </w:r>
    </w:p>
    <w:p w:rsidRPr="00ED4DF6" w:rsidR="00C40D60" w:rsidRDefault="00000000" w14:paraId="5F003538" w14:textId="3F8B6105">
      <w:r w:rsidR="00000000">
        <w:rPr/>
        <w:t xml:space="preserve">The </w:t>
      </w:r>
      <w:r w:rsidR="00BE134C">
        <w:rPr/>
        <w:t>DB team</w:t>
      </w:r>
      <w:r w:rsidR="00000000">
        <w:rPr/>
        <w:t xml:space="preserve"> Just Group is keen to enable its Business Development (BD) team to gain actionable insights from large and sometimes complex pension data sets. Currently, the team often receives large Excel spreadsheets with key metrics</w:t>
      </w:r>
      <w:r w:rsidR="00BE134C">
        <w:rPr/>
        <w:t xml:space="preserve">. We receive member data </w:t>
      </w:r>
      <w:r w:rsidR="00000000">
        <w:rPr/>
        <w:t>such as total pension values</w:t>
      </w:r>
      <w:r w:rsidR="00BE134C">
        <w:rPr/>
        <w:t xml:space="preserve">, </w:t>
      </w:r>
      <w:r w:rsidR="00000000">
        <w:rPr/>
        <w:t>member demographics</w:t>
      </w:r>
      <w:r w:rsidR="00BE134C">
        <w:rPr/>
        <w:t>, benefits information and more</w:t>
      </w:r>
      <w:r w:rsidR="00000000">
        <w:rPr/>
        <w:t xml:space="preserve">—but </w:t>
      </w:r>
      <w:r w:rsidR="48B53C41">
        <w:rPr/>
        <w:t>struggle</w:t>
      </w:r>
      <w:r w:rsidR="00000000">
        <w:rPr/>
        <w:t xml:space="preserve"> to extract meaningful insights quickly and visually.</w:t>
      </w:r>
    </w:p>
    <w:p w:rsidRPr="00ED4DF6" w:rsidR="00C40D60" w:rsidRDefault="00000000" w14:paraId="2606A0D4" w14:textId="77777777">
      <w:pPr>
        <w:pStyle w:val="Heading2"/>
        <w:rPr>
          <w:sz w:val="28"/>
          <w:szCs w:val="28"/>
        </w:rPr>
      </w:pPr>
      <w:r w:rsidRPr="00ED4DF6">
        <w:rPr>
          <w:sz w:val="28"/>
          <w:szCs w:val="28"/>
        </w:rPr>
        <w:t>Your Mission:</w:t>
      </w:r>
    </w:p>
    <w:p w:rsidRPr="00ED4DF6" w:rsidR="00C40D60" w:rsidRDefault="00000000" w14:paraId="6754A5AD" w14:textId="622AEA77">
      <w:r w:rsidR="00000000">
        <w:rPr/>
        <w:t xml:space="preserve">You have been tasked to design and implement an interactive analytics dashboard that helps the BD team easily understand and explore the data within </w:t>
      </w:r>
      <w:r w:rsidR="4B7F581D">
        <w:rPr/>
        <w:t>Excel</w:t>
      </w:r>
      <w:r w:rsidR="00000000">
        <w:rPr/>
        <w:t xml:space="preserve"> </w:t>
      </w:r>
      <w:r w:rsidR="00BE134C">
        <w:rPr/>
        <w:t>or JSON files</w:t>
      </w:r>
      <w:r w:rsidR="00000000">
        <w:rPr/>
        <w:t>. The primary goal is to transform raw data into clear, actionable insights, focusing on (but not limited to):</w:t>
      </w:r>
      <w:r>
        <w:br/>
      </w:r>
      <w:r w:rsidR="00000000">
        <w:rPr/>
        <w:t>- Total pension amounts by different groupings</w:t>
      </w:r>
      <w:r>
        <w:br/>
      </w:r>
      <w:r w:rsidR="00000000">
        <w:rPr/>
        <w:t>- Gender split of members</w:t>
      </w:r>
      <w:r>
        <w:br/>
      </w:r>
      <w:r w:rsidR="00000000">
        <w:rPr/>
        <w:t>- Any other interesting patterns you discover</w:t>
      </w:r>
      <w:r>
        <w:br/>
      </w:r>
      <w:r>
        <w:br/>
      </w:r>
      <w:r w:rsidR="00000000">
        <w:rPr/>
        <w:t>The dashboard should allow the team to upload new data files, explore trends and breakdowns, and answer business questions without manual Excel work.</w:t>
      </w:r>
    </w:p>
    <w:p w:rsidRPr="00ED4DF6" w:rsidR="00C40D60" w:rsidRDefault="00000000" w14:paraId="3564D4AF" w14:textId="77777777">
      <w:pPr>
        <w:pStyle w:val="Heading2"/>
        <w:rPr>
          <w:sz w:val="28"/>
          <w:szCs w:val="28"/>
        </w:rPr>
      </w:pPr>
      <w:r w:rsidRPr="00ED4DF6">
        <w:rPr>
          <w:sz w:val="28"/>
          <w:szCs w:val="28"/>
        </w:rPr>
        <w:t>Requirements:</w:t>
      </w:r>
    </w:p>
    <w:p w:rsidRPr="00ED4DF6" w:rsidR="00C40D60" w:rsidRDefault="00000000" w14:paraId="78401A8F" w14:textId="77777777">
      <w:pPr>
        <w:pStyle w:val="ListBullet"/>
      </w:pPr>
      <w:r w:rsidRPr="00ED4DF6">
        <w:t>1. Data Ingestion:</w:t>
      </w:r>
    </w:p>
    <w:p w:rsidRPr="00ED4DF6" w:rsidR="00C40D60" w:rsidRDefault="00000000" w14:paraId="4E47C9BF" w14:textId="77777777">
      <w:pPr>
        <w:pStyle w:val="ListBullet2"/>
      </w:pPr>
      <w:r w:rsidRPr="00ED4DF6">
        <w:t>- Accept an Excel spreadsheet containing pension and demographic data.</w:t>
      </w:r>
      <w:r w:rsidRPr="00ED4DF6">
        <w:br/>
      </w:r>
      <w:r w:rsidRPr="00ED4DF6">
        <w:t>- Clean and preprocess the data as needed.</w:t>
      </w:r>
    </w:p>
    <w:p w:rsidRPr="00ED4DF6" w:rsidR="00C40D60" w:rsidRDefault="00000000" w14:paraId="33139082" w14:textId="77777777">
      <w:pPr>
        <w:pStyle w:val="ListBullet"/>
      </w:pPr>
      <w:r w:rsidRPr="00ED4DF6">
        <w:t>2. Analytics &amp; Visualization:</w:t>
      </w:r>
    </w:p>
    <w:p w:rsidRPr="00ED4DF6" w:rsidR="00C40D60" w:rsidRDefault="00000000" w14:paraId="109BA931" w14:textId="77777777">
      <w:pPr>
        <w:pStyle w:val="ListBullet2"/>
      </w:pPr>
      <w:r w:rsidRPr="00ED4DF6">
        <w:t>- Calculate and display key metrics (e.g., total pension, gender split, member counts).</w:t>
      </w:r>
      <w:r w:rsidRPr="00ED4DF6">
        <w:br/>
      </w:r>
      <w:r w:rsidRPr="00ED4DF6">
        <w:t>- Present at least two interactive visualizations. (Suggested tools: Plotly Dash, Streamlit—but you are free to explore others.)</w:t>
      </w:r>
      <w:r w:rsidRPr="00ED4DF6">
        <w:br/>
      </w:r>
      <w:r w:rsidRPr="00ED4DF6">
        <w:t>- Highlight insights or anomalies you find.</w:t>
      </w:r>
    </w:p>
    <w:p w:rsidRPr="00ED4DF6" w:rsidR="00C40D60" w:rsidRDefault="00000000" w14:paraId="3EB667BC" w14:textId="1C12D442">
      <w:pPr>
        <w:pStyle w:val="ListBullet"/>
      </w:pPr>
      <w:r w:rsidRPr="00ED4DF6">
        <w:t>3. Automation:</w:t>
      </w:r>
    </w:p>
    <w:p w:rsidRPr="00ED4DF6" w:rsidR="00C40D60" w:rsidRDefault="00000000" w14:paraId="76B67434" w14:textId="5235EE6A">
      <w:pPr>
        <w:pStyle w:val="ListBullet2"/>
      </w:pPr>
      <w:r w:rsidRPr="00ED4DF6">
        <w:t xml:space="preserve">- Optionally, leverage </w:t>
      </w:r>
      <w:r w:rsidRPr="00ED4DF6" w:rsidR="00BE134C">
        <w:t>the use of automation</w:t>
      </w:r>
      <w:r w:rsidRPr="00ED4DF6">
        <w:t xml:space="preserve"> to generate insights, suggest questions, or automate parts of the analysis.</w:t>
      </w:r>
      <w:r w:rsidRPr="00ED4DF6">
        <w:br/>
      </w:r>
      <w:r w:rsidRPr="00ED4DF6">
        <w:t>- Document how AI contributed (if used).</w:t>
      </w:r>
    </w:p>
    <w:p w:rsidRPr="00ED4DF6" w:rsidR="00C40D60" w:rsidRDefault="00000000" w14:paraId="5094F815" w14:textId="77777777">
      <w:pPr>
        <w:pStyle w:val="ListBullet"/>
      </w:pPr>
      <w:r w:rsidRPr="00ED4DF6">
        <w:t>4. User Experience:</w:t>
      </w:r>
    </w:p>
    <w:p w:rsidRPr="00ED4DF6" w:rsidR="00C40D60" w:rsidRDefault="00000000" w14:paraId="7DFE2DF1" w14:textId="77777777">
      <w:pPr>
        <w:pStyle w:val="ListBullet2"/>
      </w:pPr>
      <w:r w:rsidRPr="00ED4DF6">
        <w:t>- The dashboard should be user-friendly for non-technical users.</w:t>
      </w:r>
      <w:r w:rsidRPr="00ED4DF6">
        <w:br/>
      </w:r>
      <w:r w:rsidRPr="00ED4DF6">
        <w:t>- Enable easy upload of new spreadsheets.</w:t>
      </w:r>
      <w:r w:rsidRPr="00ED4DF6">
        <w:br/>
      </w:r>
      <w:r w:rsidRPr="00ED4DF6">
        <w:t>- Provide concise explanations of what each visualization shows.</w:t>
      </w:r>
    </w:p>
    <w:p w:rsidRPr="00ED4DF6" w:rsidR="00C40D60" w:rsidRDefault="00000000" w14:paraId="1B358178" w14:textId="77777777">
      <w:pPr>
        <w:pStyle w:val="ListBullet"/>
      </w:pPr>
      <w:r w:rsidRPr="00ED4DF6">
        <w:t>5. Communication:</w:t>
      </w:r>
    </w:p>
    <w:p w:rsidRPr="00ED4DF6" w:rsidR="00C40D60" w:rsidRDefault="00000000" w14:paraId="6EB4A970" w14:textId="77777777">
      <w:pPr>
        <w:pStyle w:val="ListBullet2"/>
      </w:pPr>
      <w:r w:rsidRPr="00ED4DF6">
        <w:t>- Summarize your key findings in a short presentation (max 5 slides) or a written report.</w:t>
      </w:r>
      <w:r w:rsidRPr="00ED4DF6">
        <w:br/>
      </w:r>
      <w:r w:rsidRPr="00ED4DF6">
        <w:t>- Suggest next steps for the BD team based on your analysis.</w:t>
      </w:r>
    </w:p>
    <w:p w:rsidRPr="00ED4DF6" w:rsidR="00C40D60" w:rsidRDefault="00000000" w14:paraId="23D52D84" w14:textId="77777777">
      <w:pPr>
        <w:pStyle w:val="ListBullet"/>
      </w:pPr>
      <w:r w:rsidRPr="00ED4DF6">
        <w:t>Bonus:</w:t>
      </w:r>
    </w:p>
    <w:p w:rsidR="00ED4DF6" w:rsidP="00ED4DF6" w:rsidRDefault="00000000" w14:paraId="11F4FAC8" w14:textId="77777777">
      <w:pPr>
        <w:pStyle w:val="ListBullet2"/>
        <w:numPr>
          <w:ilvl w:val="0"/>
          <w:numId w:val="0"/>
        </w:numPr>
        <w:ind w:left="720" w:hanging="360"/>
      </w:pPr>
      <w:r w:rsidRPr="00ED4DF6">
        <w:t>- Add any extra features you believe would help the BD team (e.g., filter by date, age group, etc.).</w:t>
      </w:r>
    </w:p>
    <w:p w:rsidRPr="00ED4DF6" w:rsidR="00C40D60" w:rsidP="00ED4DF6" w:rsidRDefault="00000000" w14:paraId="443FF64C" w14:textId="6C4AF063">
      <w:pPr>
        <w:pStyle w:val="ListBullet2"/>
        <w:numPr>
          <w:ilvl w:val="0"/>
          <w:numId w:val="0"/>
        </w:numPr>
        <w:ind w:left="720" w:hanging="360"/>
      </w:pPr>
      <w:r w:rsidRPr="00ED4DF6">
        <w:t>- Make recommendations for automating regular reports in the future.</w:t>
      </w:r>
    </w:p>
    <w:p w:rsidRPr="00ED4DF6" w:rsidR="00C40D60" w:rsidRDefault="00000000" w14:paraId="64D8972D" w14:textId="77777777">
      <w:pPr>
        <w:pStyle w:val="Heading2"/>
        <w:rPr>
          <w:sz w:val="28"/>
          <w:szCs w:val="28"/>
        </w:rPr>
      </w:pPr>
      <w:r w:rsidRPr="00ED4DF6">
        <w:rPr>
          <w:sz w:val="28"/>
          <w:szCs w:val="28"/>
        </w:rPr>
        <w:t>Data Example</w:t>
      </w:r>
    </w:p>
    <w:p w:rsidRPr="00ED4DF6" w:rsidR="00C40D60" w:rsidRDefault="00BE134C" w14:paraId="642C83D2" w14:textId="59744C69">
      <w:r w:rsidRPr="00ED4DF6">
        <w:t>Please see the example data attached in the folder where this document is located.</w:t>
      </w:r>
    </w:p>
    <w:p w:rsidRPr="00ED4DF6" w:rsidR="00C40D60" w:rsidRDefault="00000000" w14:paraId="1AC9ED67" w14:textId="77777777">
      <w:pPr>
        <w:pStyle w:val="Heading2"/>
        <w:rPr>
          <w:sz w:val="28"/>
          <w:szCs w:val="28"/>
        </w:rPr>
      </w:pPr>
      <w:r w:rsidRPr="00ED4DF6">
        <w:rPr>
          <w:sz w:val="28"/>
          <w:szCs w:val="28"/>
        </w:rPr>
        <w:t>Deliverables</w:t>
      </w:r>
    </w:p>
    <w:p w:rsidRPr="00ED4DF6" w:rsidR="00C40D60" w:rsidRDefault="00000000" w14:paraId="4FA5414A" w14:textId="2989DD85">
      <w:r w:rsidRPr="00ED4DF6">
        <w:t>1. Dashboard application</w:t>
      </w:r>
      <w:r w:rsidRPr="00ED4DF6" w:rsidR="00BE134C">
        <w:t xml:space="preserve"> (</w:t>
      </w:r>
      <w:r w:rsidR="00ED4DF6">
        <w:t>with</w:t>
      </w:r>
      <w:r w:rsidRPr="00ED4DF6" w:rsidR="00BE134C">
        <w:t xml:space="preserve"> whatever tool of choice</w:t>
      </w:r>
      <w:r w:rsidR="00ED4DF6">
        <w:t>)</w:t>
      </w:r>
      <w:r w:rsidRPr="00ED4DF6">
        <w:br/>
      </w:r>
      <w:r w:rsidRPr="00ED4DF6">
        <w:t>2. Documentation explaining your process, key findings, and user instructions</w:t>
      </w:r>
      <w:r w:rsidRPr="00ED4DF6">
        <w:br/>
      </w:r>
      <w:r w:rsidRPr="00ED4DF6">
        <w:t>3. Presentation/report summarizing your approach and recommendations</w:t>
      </w:r>
    </w:p>
    <w:p w:rsidRPr="00ED4DF6" w:rsidR="00C40D60" w:rsidRDefault="00000000" w14:paraId="11C6888E" w14:textId="77777777">
      <w:pPr>
        <w:pStyle w:val="Heading2"/>
        <w:rPr>
          <w:sz w:val="28"/>
          <w:szCs w:val="28"/>
        </w:rPr>
      </w:pPr>
      <w:r w:rsidRPr="00ED4DF6">
        <w:rPr>
          <w:sz w:val="28"/>
          <w:szCs w:val="28"/>
        </w:rPr>
        <w:t>End of Week Presentation</w:t>
      </w:r>
    </w:p>
    <w:p w:rsidRPr="00ED4DF6" w:rsidR="00C40D60" w:rsidRDefault="00000000" w14:paraId="08716CCE" w14:textId="77777777">
      <w:r w:rsidRPr="00ED4DF6">
        <w:t>At the end of the week, you will have the opportunity to present your findings and dashboard to a team of stakeholders. This is not a test of your ability, but rather a fun and engaging activity designed to give you real-world exposure to the corporate environment and how software developers solve business problems in practice. We hope this experience will provide you with practical understanding and confidence in applying your coding and analytical skills.</w:t>
      </w:r>
    </w:p>
    <w:p w:rsidRPr="00ED4DF6" w:rsidR="00C40D60" w:rsidRDefault="00000000" w14:paraId="0267DDAD" w14:textId="77777777">
      <w:pPr>
        <w:pStyle w:val="Heading2"/>
        <w:rPr>
          <w:sz w:val="28"/>
          <w:szCs w:val="28"/>
        </w:rPr>
      </w:pPr>
      <w:r w:rsidRPr="00ED4DF6">
        <w:rPr>
          <w:sz w:val="28"/>
          <w:szCs w:val="28"/>
        </w:rPr>
        <w:t>Good Luck!</w:t>
      </w:r>
    </w:p>
    <w:p w:rsidRPr="00ED4DF6" w:rsidR="00C40D60" w:rsidP="00ED4DF6" w:rsidRDefault="00000000" w14:paraId="65AFEA38" w14:textId="73A896B6">
      <w:r w:rsidRPr="00ED4DF6">
        <w:t>You are encouraged to use any modern Python data tools or AI helpers you feel will make your work faster or the results better. Remember: clarity, usability, and actionable insights are the most important outcomes.</w:t>
      </w:r>
      <w:r w:rsidRPr="00ED4DF6">
        <w:br/>
      </w:r>
      <w:r w:rsidRPr="00ED4DF6">
        <w:br/>
      </w:r>
      <w:r w:rsidRPr="00ED4DF6">
        <w:t>If you need any help, don’t hesitate to ask the team—or use AI to brainstorm ideas!</w:t>
      </w:r>
    </w:p>
    <w:sectPr w:rsidRPr="00ED4DF6" w:rsidR="00C40D60"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Just Sans">
    <w:panose1 w:val="020B0603030202020203"/>
    <w:charset w:val="00"/>
    <w:family w:val="swiss"/>
    <w:pitch w:val="variable"/>
    <w:sig w:usb0="A000006F" w:usb1="4000207A"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Just Script">
    <w:altName w:val="Cambria"/>
    <w:panose1 w:val="02020803050402020203"/>
    <w:charset w:val="00"/>
    <w:family w:val="roman"/>
    <w:pitch w:val="variable"/>
    <w:sig w:usb0="80000023" w:usb1="00000012"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964232424">
    <w:abstractNumId w:val="8"/>
  </w:num>
  <w:num w:numId="2" w16cid:durableId="14695736">
    <w:abstractNumId w:val="6"/>
  </w:num>
  <w:num w:numId="3" w16cid:durableId="1728601145">
    <w:abstractNumId w:val="5"/>
  </w:num>
  <w:num w:numId="4" w16cid:durableId="107428720">
    <w:abstractNumId w:val="4"/>
  </w:num>
  <w:num w:numId="5" w16cid:durableId="1608269077">
    <w:abstractNumId w:val="7"/>
  </w:num>
  <w:num w:numId="6" w16cid:durableId="2080250305">
    <w:abstractNumId w:val="3"/>
  </w:num>
  <w:num w:numId="7" w16cid:durableId="728502475">
    <w:abstractNumId w:val="2"/>
  </w:num>
  <w:num w:numId="8" w16cid:durableId="1171141251">
    <w:abstractNumId w:val="1"/>
  </w:num>
  <w:num w:numId="9" w16cid:durableId="10816581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00"/>
    <w:rsid w:val="00034616"/>
    <w:rsid w:val="0006063C"/>
    <w:rsid w:val="0015074B"/>
    <w:rsid w:val="0029639D"/>
    <w:rsid w:val="002A41F7"/>
    <w:rsid w:val="00326F90"/>
    <w:rsid w:val="0082434E"/>
    <w:rsid w:val="00AA1D8D"/>
    <w:rsid w:val="00B47730"/>
    <w:rsid w:val="00B901F9"/>
    <w:rsid w:val="00BE134C"/>
    <w:rsid w:val="00C40D60"/>
    <w:rsid w:val="00CB0664"/>
    <w:rsid w:val="00ED4DF6"/>
    <w:rsid w:val="00FC693F"/>
    <w:rsid w:val="48B53C41"/>
    <w:rsid w:val="4B7F581D"/>
    <w:rsid w:val="68C32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54DCF4"/>
  <w14:defaultImageDpi w14:val="300"/>
  <w15:docId w15:val="{FCF5C890-DA21-4C56-9980-0906BFD937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FF1D1D"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FF7D7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FF7D7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FF7D7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BD000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BD000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6B6563"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FF7D7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6B6563"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FF1D1D"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FF7D7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FF7D7D" w:themeColor="accent1"/>
    </w:rPr>
  </w:style>
  <w:style w:type="paragraph" w:styleId="Title">
    <w:name w:val="Title"/>
    <w:basedOn w:val="Normal"/>
    <w:next w:val="Normal"/>
    <w:link w:val="TitleChar"/>
    <w:uiPriority w:val="10"/>
    <w:qFormat/>
    <w:rsid w:val="00FC693F"/>
    <w:pPr>
      <w:pBdr>
        <w:bottom w:val="single" w:color="FF7D7D" w:themeColor="accent1" w:sz="8" w:space="4"/>
      </w:pBdr>
      <w:spacing w:after="300" w:line="240" w:lineRule="auto"/>
      <w:contextualSpacing/>
    </w:pPr>
    <w:rPr>
      <w:rFonts w:asciiTheme="majorHAnsi" w:hAnsiTheme="majorHAnsi" w:eastAsiaTheme="majorEastAsia" w:cstheme="majorBidi"/>
      <w:color w:val="292626"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292626"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FF7D7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FF7D7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373433" w:themeColor="text1"/>
    </w:rPr>
  </w:style>
  <w:style w:type="character" w:styleId="QuoteChar" w:customStyle="1">
    <w:name w:val="Quote Char"/>
    <w:basedOn w:val="DefaultParagraphFont"/>
    <w:link w:val="Quote"/>
    <w:uiPriority w:val="29"/>
    <w:rsid w:val="00FC693F"/>
    <w:rPr>
      <w:i/>
      <w:iCs/>
      <w:color w:val="373433"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FF7D7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BD000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BD000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6B6563"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FF7D7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6B6563"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FF7D7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FF7D7D" w:themeColor="accent1" w:sz="4" w:space="4"/>
      </w:pBdr>
      <w:spacing w:before="200" w:after="280"/>
      <w:ind w:left="936" w:right="936"/>
    </w:pPr>
    <w:rPr>
      <w:b/>
      <w:bCs/>
      <w:i/>
      <w:iCs/>
      <w:color w:val="FF7D7D" w:themeColor="accent1"/>
    </w:rPr>
  </w:style>
  <w:style w:type="character" w:styleId="IntenseQuoteChar" w:customStyle="1">
    <w:name w:val="Intense Quote Char"/>
    <w:basedOn w:val="DefaultParagraphFont"/>
    <w:link w:val="IntenseQuote"/>
    <w:uiPriority w:val="30"/>
    <w:rsid w:val="00FC693F"/>
    <w:rPr>
      <w:b/>
      <w:bCs/>
      <w:i/>
      <w:iCs/>
      <w:color w:val="FF7D7D" w:themeColor="accent1"/>
    </w:rPr>
  </w:style>
  <w:style w:type="character" w:styleId="SubtleEmphasis">
    <w:name w:val="Subtle Emphasis"/>
    <w:basedOn w:val="DefaultParagraphFont"/>
    <w:uiPriority w:val="19"/>
    <w:qFormat/>
    <w:rsid w:val="00FC693F"/>
    <w:rPr>
      <w:i/>
      <w:iCs/>
      <w:color w:val="9E9896" w:themeColor="text1" w:themeTint="7F"/>
    </w:rPr>
  </w:style>
  <w:style w:type="character" w:styleId="IntenseEmphasis">
    <w:name w:val="Intense Emphasis"/>
    <w:basedOn w:val="DefaultParagraphFont"/>
    <w:uiPriority w:val="21"/>
    <w:qFormat/>
    <w:rsid w:val="00FC693F"/>
    <w:rPr>
      <w:b/>
      <w:bCs/>
      <w:i/>
      <w:iCs/>
      <w:color w:val="FF7D7D" w:themeColor="accent1"/>
    </w:rPr>
  </w:style>
  <w:style w:type="character" w:styleId="SubtleReference">
    <w:name w:val="Subtle Reference"/>
    <w:basedOn w:val="DefaultParagraphFont"/>
    <w:uiPriority w:val="31"/>
    <w:qFormat/>
    <w:rsid w:val="00FC693F"/>
    <w:rPr>
      <w:smallCaps/>
      <w:color w:val="2FCFA0" w:themeColor="accent2"/>
      <w:u w:val="single"/>
    </w:rPr>
  </w:style>
  <w:style w:type="character" w:styleId="IntenseReference">
    <w:name w:val="Intense Reference"/>
    <w:basedOn w:val="DefaultParagraphFont"/>
    <w:uiPriority w:val="32"/>
    <w:qFormat/>
    <w:rsid w:val="00FC693F"/>
    <w:rPr>
      <w:b/>
      <w:bCs/>
      <w:smallCaps/>
      <w:color w:val="2FCFA0"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292626" w:themeColor="text1" w:themeShade="BF"/>
    </w:rPr>
    <w:tblPr>
      <w:tblStyleRowBandSize w:val="1"/>
      <w:tblStyleColBandSize w:val="1"/>
      <w:tblBorders>
        <w:top w:val="single" w:color="373433" w:themeColor="text1" w:sz="8" w:space="0"/>
        <w:bottom w:val="single" w:color="373433" w:themeColor="text1" w:sz="8" w:space="0"/>
      </w:tblBorders>
    </w:tblPr>
    <w:tblStylePr w:type="firstRow">
      <w:pPr>
        <w:spacing w:before="0" w:after="0" w:line="240" w:lineRule="auto"/>
      </w:pPr>
      <w:rPr>
        <w:b/>
        <w:bCs/>
      </w:rPr>
      <w:tblPr/>
      <w:tcPr>
        <w:tcBorders>
          <w:top w:val="single" w:color="373433" w:themeColor="text1" w:sz="8" w:space="0"/>
          <w:left w:val="nil"/>
          <w:bottom w:val="single" w:color="373433" w:themeColor="text1" w:sz="8" w:space="0"/>
          <w:right w:val="nil"/>
          <w:insideH w:val="nil"/>
          <w:insideV w:val="nil"/>
        </w:tcBorders>
      </w:tcPr>
    </w:tblStylePr>
    <w:tblStylePr w:type="lastRow">
      <w:pPr>
        <w:spacing w:before="0" w:after="0" w:line="240" w:lineRule="auto"/>
      </w:pPr>
      <w:rPr>
        <w:b/>
        <w:bCs/>
      </w:rPr>
      <w:tblPr/>
      <w:tcPr>
        <w:tcBorders>
          <w:top w:val="single" w:color="373433" w:themeColor="text1" w:sz="8" w:space="0"/>
          <w:left w:val="nil"/>
          <w:bottom w:val="single" w:color="373433"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BCB" w:themeFill="text1" w:themeFillTint="3F"/>
      </w:tcPr>
    </w:tblStylePr>
    <w:tblStylePr w:type="band1Horz">
      <w:tblPr/>
      <w:tcPr>
        <w:tcBorders>
          <w:left w:val="nil"/>
          <w:right w:val="nil"/>
          <w:insideH w:val="nil"/>
          <w:insideV w:val="nil"/>
        </w:tcBorders>
        <w:shd w:val="clear" w:color="auto" w:fill="CFCBCB" w:themeFill="text1" w:themeFillTint="3F"/>
      </w:tcPr>
    </w:tblStylePr>
  </w:style>
  <w:style w:type="table" w:styleId="LightShading-Accent1">
    <w:name w:val="Light Shading Accent 1"/>
    <w:basedOn w:val="TableNormal"/>
    <w:uiPriority w:val="60"/>
    <w:rsid w:val="00FC693F"/>
    <w:pPr>
      <w:spacing w:after="0" w:line="240" w:lineRule="auto"/>
    </w:pPr>
    <w:rPr>
      <w:color w:val="FF1D1D" w:themeColor="accent1" w:themeShade="BF"/>
    </w:rPr>
    <w:tblPr>
      <w:tblStyleRowBandSize w:val="1"/>
      <w:tblStyleColBandSize w:val="1"/>
      <w:tblBorders>
        <w:top w:val="single" w:color="FF7D7D" w:themeColor="accent1" w:sz="8" w:space="0"/>
        <w:bottom w:val="single" w:color="FF7D7D" w:themeColor="accent1" w:sz="8" w:space="0"/>
      </w:tblBorders>
    </w:tblPr>
    <w:tblStylePr w:type="firstRow">
      <w:pPr>
        <w:spacing w:before="0" w:after="0" w:line="240" w:lineRule="auto"/>
      </w:pPr>
      <w:rPr>
        <w:b/>
        <w:bCs/>
      </w:rPr>
      <w:tblPr/>
      <w:tcPr>
        <w:tcBorders>
          <w:top w:val="single" w:color="FF7D7D" w:themeColor="accent1" w:sz="8" w:space="0"/>
          <w:left w:val="nil"/>
          <w:bottom w:val="single" w:color="FF7D7D" w:themeColor="accent1" w:sz="8" w:space="0"/>
          <w:right w:val="nil"/>
          <w:insideH w:val="nil"/>
          <w:insideV w:val="nil"/>
        </w:tcBorders>
      </w:tcPr>
    </w:tblStylePr>
    <w:tblStylePr w:type="lastRow">
      <w:pPr>
        <w:spacing w:before="0" w:after="0" w:line="240" w:lineRule="auto"/>
      </w:pPr>
      <w:rPr>
        <w:b/>
        <w:bCs/>
      </w:rPr>
      <w:tblPr/>
      <w:tcPr>
        <w:tcBorders>
          <w:top w:val="single" w:color="FF7D7D" w:themeColor="accent1" w:sz="8" w:space="0"/>
          <w:left w:val="nil"/>
          <w:bottom w:val="single" w:color="FF7D7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DE" w:themeFill="accent1" w:themeFillTint="3F"/>
      </w:tcPr>
    </w:tblStylePr>
    <w:tblStylePr w:type="band1Horz">
      <w:tblPr/>
      <w:tcPr>
        <w:tcBorders>
          <w:left w:val="nil"/>
          <w:right w:val="nil"/>
          <w:insideH w:val="nil"/>
          <w:insideV w:val="nil"/>
        </w:tcBorders>
        <w:shd w:val="clear" w:color="auto" w:fill="FFDEDE" w:themeFill="accent1" w:themeFillTint="3F"/>
      </w:tcPr>
    </w:tblStylePr>
  </w:style>
  <w:style w:type="table" w:styleId="LightShading-Accent2">
    <w:name w:val="Light Shading Accent 2"/>
    <w:basedOn w:val="TableNormal"/>
    <w:uiPriority w:val="60"/>
    <w:rsid w:val="00FC693F"/>
    <w:pPr>
      <w:spacing w:after="0" w:line="240" w:lineRule="auto"/>
    </w:pPr>
    <w:rPr>
      <w:color w:val="239A77" w:themeColor="accent2" w:themeShade="BF"/>
    </w:rPr>
    <w:tblPr>
      <w:tblStyleRowBandSize w:val="1"/>
      <w:tblStyleColBandSize w:val="1"/>
      <w:tblBorders>
        <w:top w:val="single" w:color="2FCFA0" w:themeColor="accent2" w:sz="8" w:space="0"/>
        <w:bottom w:val="single" w:color="2FCFA0" w:themeColor="accent2" w:sz="8" w:space="0"/>
      </w:tblBorders>
    </w:tblPr>
    <w:tblStylePr w:type="firstRow">
      <w:pPr>
        <w:spacing w:before="0" w:after="0" w:line="240" w:lineRule="auto"/>
      </w:pPr>
      <w:rPr>
        <w:b/>
        <w:bCs/>
      </w:rPr>
      <w:tblPr/>
      <w:tcPr>
        <w:tcBorders>
          <w:top w:val="single" w:color="2FCFA0" w:themeColor="accent2" w:sz="8" w:space="0"/>
          <w:left w:val="nil"/>
          <w:bottom w:val="single" w:color="2FCFA0" w:themeColor="accent2" w:sz="8" w:space="0"/>
          <w:right w:val="nil"/>
          <w:insideH w:val="nil"/>
          <w:insideV w:val="nil"/>
        </w:tcBorders>
      </w:tcPr>
    </w:tblStylePr>
    <w:tblStylePr w:type="lastRow">
      <w:pPr>
        <w:spacing w:before="0" w:after="0" w:line="240" w:lineRule="auto"/>
      </w:pPr>
      <w:rPr>
        <w:b/>
        <w:bCs/>
      </w:rPr>
      <w:tblPr/>
      <w:tcPr>
        <w:tcBorders>
          <w:top w:val="single" w:color="2FCFA0" w:themeColor="accent2" w:sz="8" w:space="0"/>
          <w:left w:val="nil"/>
          <w:bottom w:val="single" w:color="2FCFA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F3E7" w:themeFill="accent2" w:themeFillTint="3F"/>
      </w:tcPr>
    </w:tblStylePr>
    <w:tblStylePr w:type="band1Horz">
      <w:tblPr/>
      <w:tcPr>
        <w:tcBorders>
          <w:left w:val="nil"/>
          <w:right w:val="nil"/>
          <w:insideH w:val="nil"/>
          <w:insideV w:val="nil"/>
        </w:tcBorders>
        <w:shd w:val="clear" w:color="auto" w:fill="CBF3E7" w:themeFill="accent2" w:themeFillTint="3F"/>
      </w:tcPr>
    </w:tblStylePr>
  </w:style>
  <w:style w:type="table" w:styleId="LightShading-Accent3">
    <w:name w:val="Light Shading Accent 3"/>
    <w:basedOn w:val="TableNormal"/>
    <w:uiPriority w:val="60"/>
    <w:rsid w:val="00FC693F"/>
    <w:pPr>
      <w:spacing w:after="0" w:line="240" w:lineRule="auto"/>
    </w:pPr>
    <w:rPr>
      <w:color w:val="FFCE0A" w:themeColor="accent3" w:themeShade="BF"/>
    </w:rPr>
    <w:tblPr>
      <w:tblStyleRowBandSize w:val="1"/>
      <w:tblStyleColBandSize w:val="1"/>
      <w:tblBorders>
        <w:top w:val="single" w:color="FFE063" w:themeColor="accent3" w:sz="8" w:space="0"/>
        <w:bottom w:val="single" w:color="FFE063" w:themeColor="accent3" w:sz="8" w:space="0"/>
      </w:tblBorders>
    </w:tblPr>
    <w:tblStylePr w:type="firstRow">
      <w:pPr>
        <w:spacing w:before="0" w:after="0" w:line="240" w:lineRule="auto"/>
      </w:pPr>
      <w:rPr>
        <w:b/>
        <w:bCs/>
      </w:rPr>
      <w:tblPr/>
      <w:tcPr>
        <w:tcBorders>
          <w:top w:val="single" w:color="FFE063" w:themeColor="accent3" w:sz="8" w:space="0"/>
          <w:left w:val="nil"/>
          <w:bottom w:val="single" w:color="FFE063" w:themeColor="accent3" w:sz="8" w:space="0"/>
          <w:right w:val="nil"/>
          <w:insideH w:val="nil"/>
          <w:insideV w:val="nil"/>
        </w:tcBorders>
      </w:tcPr>
    </w:tblStylePr>
    <w:tblStylePr w:type="lastRow">
      <w:pPr>
        <w:spacing w:before="0" w:after="0" w:line="240" w:lineRule="auto"/>
      </w:pPr>
      <w:rPr>
        <w:b/>
        <w:bCs/>
      </w:rPr>
      <w:tblPr/>
      <w:tcPr>
        <w:tcBorders>
          <w:top w:val="single" w:color="FFE063" w:themeColor="accent3" w:sz="8" w:space="0"/>
          <w:left w:val="nil"/>
          <w:bottom w:val="single" w:color="FFE06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7D8" w:themeFill="accent3" w:themeFillTint="3F"/>
      </w:tcPr>
    </w:tblStylePr>
    <w:tblStylePr w:type="band1Horz">
      <w:tblPr/>
      <w:tcPr>
        <w:tcBorders>
          <w:left w:val="nil"/>
          <w:right w:val="nil"/>
          <w:insideH w:val="nil"/>
          <w:insideV w:val="nil"/>
        </w:tcBorders>
        <w:shd w:val="clear" w:color="auto" w:fill="FFF7D8" w:themeFill="accent3" w:themeFillTint="3F"/>
      </w:tcPr>
    </w:tblStylePr>
  </w:style>
  <w:style w:type="table" w:styleId="LightShading-Accent4">
    <w:name w:val="Light Shading Accent 4"/>
    <w:basedOn w:val="TableNormal"/>
    <w:uiPriority w:val="60"/>
    <w:rsid w:val="00FC693F"/>
    <w:pPr>
      <w:spacing w:after="0" w:line="240" w:lineRule="auto"/>
    </w:pPr>
    <w:rPr>
      <w:color w:val="FD6A00" w:themeColor="accent4" w:themeShade="BF"/>
    </w:rPr>
    <w:tblPr>
      <w:tblStyleRowBandSize w:val="1"/>
      <w:tblStyleColBandSize w:val="1"/>
      <w:tblBorders>
        <w:top w:val="single" w:color="FF9C54" w:themeColor="accent4" w:sz="8" w:space="0"/>
        <w:bottom w:val="single" w:color="FF9C54" w:themeColor="accent4" w:sz="8" w:space="0"/>
      </w:tblBorders>
    </w:tblPr>
    <w:tblStylePr w:type="firstRow">
      <w:pPr>
        <w:spacing w:before="0" w:after="0" w:line="240" w:lineRule="auto"/>
      </w:pPr>
      <w:rPr>
        <w:b/>
        <w:bCs/>
      </w:rPr>
      <w:tblPr/>
      <w:tcPr>
        <w:tcBorders>
          <w:top w:val="single" w:color="FF9C54" w:themeColor="accent4" w:sz="8" w:space="0"/>
          <w:left w:val="nil"/>
          <w:bottom w:val="single" w:color="FF9C54" w:themeColor="accent4" w:sz="8" w:space="0"/>
          <w:right w:val="nil"/>
          <w:insideH w:val="nil"/>
          <w:insideV w:val="nil"/>
        </w:tcBorders>
      </w:tcPr>
    </w:tblStylePr>
    <w:tblStylePr w:type="lastRow">
      <w:pPr>
        <w:spacing w:before="0" w:after="0" w:line="240" w:lineRule="auto"/>
      </w:pPr>
      <w:rPr>
        <w:b/>
        <w:bCs/>
      </w:rPr>
      <w:tblPr/>
      <w:tcPr>
        <w:tcBorders>
          <w:top w:val="single" w:color="FF9C54" w:themeColor="accent4" w:sz="8" w:space="0"/>
          <w:left w:val="nil"/>
          <w:bottom w:val="single" w:color="FF9C54"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D4" w:themeFill="accent4" w:themeFillTint="3F"/>
      </w:tcPr>
    </w:tblStylePr>
    <w:tblStylePr w:type="band1Horz">
      <w:tblPr/>
      <w:tcPr>
        <w:tcBorders>
          <w:left w:val="nil"/>
          <w:right w:val="nil"/>
          <w:insideH w:val="nil"/>
          <w:insideV w:val="nil"/>
        </w:tcBorders>
        <w:shd w:val="clear" w:color="auto" w:fill="FFE6D4" w:themeFill="accent4" w:themeFillTint="3F"/>
      </w:tcPr>
    </w:tblStylePr>
  </w:style>
  <w:style w:type="table" w:styleId="LightShading-Accent5">
    <w:name w:val="Light Shading Accent 5"/>
    <w:basedOn w:val="TableNormal"/>
    <w:uiPriority w:val="60"/>
    <w:rsid w:val="00FC693F"/>
    <w:pPr>
      <w:spacing w:after="0" w:line="240" w:lineRule="auto"/>
    </w:pPr>
    <w:rPr>
      <w:color w:val="1099B8" w:themeColor="accent5" w:themeShade="BF"/>
    </w:rPr>
    <w:tblPr>
      <w:tblStyleRowBandSize w:val="1"/>
      <w:tblStyleColBandSize w:val="1"/>
      <w:tblBorders>
        <w:top w:val="single" w:color="21C7EB" w:themeColor="accent5" w:sz="8" w:space="0"/>
        <w:bottom w:val="single" w:color="21C7EB" w:themeColor="accent5" w:sz="8" w:space="0"/>
      </w:tblBorders>
    </w:tblPr>
    <w:tblStylePr w:type="firstRow">
      <w:pPr>
        <w:spacing w:before="0" w:after="0" w:line="240" w:lineRule="auto"/>
      </w:pPr>
      <w:rPr>
        <w:b/>
        <w:bCs/>
      </w:rPr>
      <w:tblPr/>
      <w:tcPr>
        <w:tcBorders>
          <w:top w:val="single" w:color="21C7EB" w:themeColor="accent5" w:sz="8" w:space="0"/>
          <w:left w:val="nil"/>
          <w:bottom w:val="single" w:color="21C7EB" w:themeColor="accent5" w:sz="8" w:space="0"/>
          <w:right w:val="nil"/>
          <w:insideH w:val="nil"/>
          <w:insideV w:val="nil"/>
        </w:tcBorders>
      </w:tcPr>
    </w:tblStylePr>
    <w:tblStylePr w:type="lastRow">
      <w:pPr>
        <w:spacing w:before="0" w:after="0" w:line="240" w:lineRule="auto"/>
      </w:pPr>
      <w:rPr>
        <w:b/>
        <w:bCs/>
      </w:rPr>
      <w:tblPr/>
      <w:tcPr>
        <w:tcBorders>
          <w:top w:val="single" w:color="21C7EB" w:themeColor="accent5" w:sz="8" w:space="0"/>
          <w:left w:val="nil"/>
          <w:bottom w:val="single" w:color="21C7EB"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F1FA" w:themeFill="accent5" w:themeFillTint="3F"/>
      </w:tcPr>
    </w:tblStylePr>
    <w:tblStylePr w:type="band1Horz">
      <w:tblPr/>
      <w:tcPr>
        <w:tcBorders>
          <w:left w:val="nil"/>
          <w:right w:val="nil"/>
          <w:insideH w:val="nil"/>
          <w:insideV w:val="nil"/>
        </w:tcBorders>
        <w:shd w:val="clear" w:color="auto" w:fill="C7F1FA" w:themeFill="accent5" w:themeFillTint="3F"/>
      </w:tcPr>
    </w:tblStylePr>
  </w:style>
  <w:style w:type="table" w:styleId="LightShading-Accent6">
    <w:name w:val="Light Shading Accent 6"/>
    <w:basedOn w:val="TableNormal"/>
    <w:uiPriority w:val="60"/>
    <w:rsid w:val="00FC693F"/>
    <w:pPr>
      <w:spacing w:after="0" w:line="240" w:lineRule="auto"/>
    </w:pPr>
    <w:rPr>
      <w:color w:val="A143C7" w:themeColor="accent6" w:themeShade="BF"/>
    </w:rPr>
    <w:tblPr>
      <w:tblStyleRowBandSize w:val="1"/>
      <w:tblStyleColBandSize w:val="1"/>
      <w:tblBorders>
        <w:top w:val="single" w:color="C489DC" w:themeColor="accent6" w:sz="8" w:space="0"/>
        <w:bottom w:val="single" w:color="C489DC" w:themeColor="accent6" w:sz="8" w:space="0"/>
      </w:tblBorders>
    </w:tblPr>
    <w:tblStylePr w:type="firstRow">
      <w:pPr>
        <w:spacing w:before="0" w:after="0" w:line="240" w:lineRule="auto"/>
      </w:pPr>
      <w:rPr>
        <w:b/>
        <w:bCs/>
      </w:rPr>
      <w:tblPr/>
      <w:tcPr>
        <w:tcBorders>
          <w:top w:val="single" w:color="C489DC" w:themeColor="accent6" w:sz="8" w:space="0"/>
          <w:left w:val="nil"/>
          <w:bottom w:val="single" w:color="C489DC" w:themeColor="accent6" w:sz="8" w:space="0"/>
          <w:right w:val="nil"/>
          <w:insideH w:val="nil"/>
          <w:insideV w:val="nil"/>
        </w:tcBorders>
      </w:tcPr>
    </w:tblStylePr>
    <w:tblStylePr w:type="lastRow">
      <w:pPr>
        <w:spacing w:before="0" w:after="0" w:line="240" w:lineRule="auto"/>
      </w:pPr>
      <w:rPr>
        <w:b/>
        <w:bCs/>
      </w:rPr>
      <w:tblPr/>
      <w:tcPr>
        <w:tcBorders>
          <w:top w:val="single" w:color="C489DC" w:themeColor="accent6" w:sz="8" w:space="0"/>
          <w:left w:val="nil"/>
          <w:bottom w:val="single" w:color="C489DC"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1F6" w:themeFill="accent6" w:themeFillTint="3F"/>
      </w:tcPr>
    </w:tblStylePr>
    <w:tblStylePr w:type="band1Horz">
      <w:tblPr/>
      <w:tcPr>
        <w:tcBorders>
          <w:left w:val="nil"/>
          <w:right w:val="nil"/>
          <w:insideH w:val="nil"/>
          <w:insideV w:val="nil"/>
        </w:tcBorders>
        <w:shd w:val="clear" w:color="auto" w:fill="F0E1F6"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373433" w:themeColor="text1" w:sz="8" w:space="0"/>
        <w:left w:val="single" w:color="373433" w:themeColor="text1" w:sz="8" w:space="0"/>
        <w:bottom w:val="single" w:color="373433" w:themeColor="text1" w:sz="8" w:space="0"/>
        <w:right w:val="single" w:color="373433" w:themeColor="text1" w:sz="8" w:space="0"/>
      </w:tblBorders>
    </w:tblPr>
    <w:tblStylePr w:type="firstRow">
      <w:pPr>
        <w:spacing w:before="0" w:after="0" w:line="240" w:lineRule="auto"/>
      </w:pPr>
      <w:rPr>
        <w:b/>
        <w:bCs/>
        <w:color w:val="FFFFFF" w:themeColor="background1"/>
      </w:rPr>
      <w:tblPr/>
      <w:tcPr>
        <w:shd w:val="clear" w:color="auto" w:fill="373433" w:themeFill="text1"/>
      </w:tcPr>
    </w:tblStylePr>
    <w:tblStylePr w:type="lastRow">
      <w:pPr>
        <w:spacing w:before="0" w:after="0" w:line="240" w:lineRule="auto"/>
      </w:pPr>
      <w:rPr>
        <w:b/>
        <w:bCs/>
      </w:rPr>
      <w:tblPr/>
      <w:tcPr>
        <w:tcBorders>
          <w:top w:val="double" w:color="373433" w:themeColor="text1" w:sz="6" w:space="0"/>
          <w:left w:val="single" w:color="373433" w:themeColor="text1" w:sz="8" w:space="0"/>
          <w:bottom w:val="single" w:color="373433" w:themeColor="text1" w:sz="8" w:space="0"/>
          <w:right w:val="single" w:color="373433" w:themeColor="text1" w:sz="8" w:space="0"/>
        </w:tcBorders>
      </w:tcPr>
    </w:tblStylePr>
    <w:tblStylePr w:type="firstCol">
      <w:rPr>
        <w:b/>
        <w:bCs/>
      </w:rPr>
    </w:tblStylePr>
    <w:tblStylePr w:type="lastCol">
      <w:rPr>
        <w:b/>
        <w:bCs/>
      </w:rPr>
    </w:tblStylePr>
    <w:tblStylePr w:type="band1Vert">
      <w:tblPr/>
      <w:tcPr>
        <w:tcBorders>
          <w:top w:val="single" w:color="373433" w:themeColor="text1" w:sz="8" w:space="0"/>
          <w:left w:val="single" w:color="373433" w:themeColor="text1" w:sz="8" w:space="0"/>
          <w:bottom w:val="single" w:color="373433" w:themeColor="text1" w:sz="8" w:space="0"/>
          <w:right w:val="single" w:color="373433" w:themeColor="text1" w:sz="8" w:space="0"/>
        </w:tcBorders>
      </w:tcPr>
    </w:tblStylePr>
    <w:tblStylePr w:type="band1Horz">
      <w:tblPr/>
      <w:tcPr>
        <w:tcBorders>
          <w:top w:val="single" w:color="373433" w:themeColor="text1" w:sz="8" w:space="0"/>
          <w:left w:val="single" w:color="373433" w:themeColor="text1" w:sz="8" w:space="0"/>
          <w:bottom w:val="single" w:color="373433" w:themeColor="text1" w:sz="8" w:space="0"/>
          <w:right w:val="single" w:color="373433"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FF7D7D" w:themeColor="accent1" w:sz="8" w:space="0"/>
        <w:left w:val="single" w:color="FF7D7D" w:themeColor="accent1" w:sz="8" w:space="0"/>
        <w:bottom w:val="single" w:color="FF7D7D" w:themeColor="accent1" w:sz="8" w:space="0"/>
        <w:right w:val="single" w:color="FF7D7D" w:themeColor="accent1" w:sz="8" w:space="0"/>
      </w:tblBorders>
    </w:tblPr>
    <w:tblStylePr w:type="firstRow">
      <w:pPr>
        <w:spacing w:before="0" w:after="0" w:line="240" w:lineRule="auto"/>
      </w:pPr>
      <w:rPr>
        <w:b/>
        <w:bCs/>
        <w:color w:val="FFFFFF" w:themeColor="background1"/>
      </w:rPr>
      <w:tblPr/>
      <w:tcPr>
        <w:shd w:val="clear" w:color="auto" w:fill="FF7D7D" w:themeFill="accent1"/>
      </w:tcPr>
    </w:tblStylePr>
    <w:tblStylePr w:type="lastRow">
      <w:pPr>
        <w:spacing w:before="0" w:after="0" w:line="240" w:lineRule="auto"/>
      </w:pPr>
      <w:rPr>
        <w:b/>
        <w:bCs/>
      </w:rPr>
      <w:tblPr/>
      <w:tcPr>
        <w:tcBorders>
          <w:top w:val="double" w:color="FF7D7D" w:themeColor="accent1" w:sz="6" w:space="0"/>
          <w:left w:val="single" w:color="FF7D7D" w:themeColor="accent1" w:sz="8" w:space="0"/>
          <w:bottom w:val="single" w:color="FF7D7D" w:themeColor="accent1" w:sz="8" w:space="0"/>
          <w:right w:val="single" w:color="FF7D7D" w:themeColor="accent1" w:sz="8" w:space="0"/>
        </w:tcBorders>
      </w:tcPr>
    </w:tblStylePr>
    <w:tblStylePr w:type="firstCol">
      <w:rPr>
        <w:b/>
        <w:bCs/>
      </w:rPr>
    </w:tblStylePr>
    <w:tblStylePr w:type="lastCol">
      <w:rPr>
        <w:b/>
        <w:bCs/>
      </w:rPr>
    </w:tblStylePr>
    <w:tblStylePr w:type="band1Vert">
      <w:tblPr/>
      <w:tcPr>
        <w:tcBorders>
          <w:top w:val="single" w:color="FF7D7D" w:themeColor="accent1" w:sz="8" w:space="0"/>
          <w:left w:val="single" w:color="FF7D7D" w:themeColor="accent1" w:sz="8" w:space="0"/>
          <w:bottom w:val="single" w:color="FF7D7D" w:themeColor="accent1" w:sz="8" w:space="0"/>
          <w:right w:val="single" w:color="FF7D7D" w:themeColor="accent1" w:sz="8" w:space="0"/>
        </w:tcBorders>
      </w:tcPr>
    </w:tblStylePr>
    <w:tblStylePr w:type="band1Horz">
      <w:tblPr/>
      <w:tcPr>
        <w:tcBorders>
          <w:top w:val="single" w:color="FF7D7D" w:themeColor="accent1" w:sz="8" w:space="0"/>
          <w:left w:val="single" w:color="FF7D7D" w:themeColor="accent1" w:sz="8" w:space="0"/>
          <w:bottom w:val="single" w:color="FF7D7D" w:themeColor="accent1" w:sz="8" w:space="0"/>
          <w:right w:val="single" w:color="FF7D7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2FCFA0" w:themeColor="accent2" w:sz="8" w:space="0"/>
        <w:left w:val="single" w:color="2FCFA0" w:themeColor="accent2" w:sz="8" w:space="0"/>
        <w:bottom w:val="single" w:color="2FCFA0" w:themeColor="accent2" w:sz="8" w:space="0"/>
        <w:right w:val="single" w:color="2FCFA0" w:themeColor="accent2" w:sz="8" w:space="0"/>
      </w:tblBorders>
    </w:tblPr>
    <w:tblStylePr w:type="firstRow">
      <w:pPr>
        <w:spacing w:before="0" w:after="0" w:line="240" w:lineRule="auto"/>
      </w:pPr>
      <w:rPr>
        <w:b/>
        <w:bCs/>
        <w:color w:val="FFFFFF" w:themeColor="background1"/>
      </w:rPr>
      <w:tblPr/>
      <w:tcPr>
        <w:shd w:val="clear" w:color="auto" w:fill="2FCFA0" w:themeFill="accent2"/>
      </w:tcPr>
    </w:tblStylePr>
    <w:tblStylePr w:type="lastRow">
      <w:pPr>
        <w:spacing w:before="0" w:after="0" w:line="240" w:lineRule="auto"/>
      </w:pPr>
      <w:rPr>
        <w:b/>
        <w:bCs/>
      </w:rPr>
      <w:tblPr/>
      <w:tcPr>
        <w:tcBorders>
          <w:top w:val="double" w:color="2FCFA0" w:themeColor="accent2" w:sz="6" w:space="0"/>
          <w:left w:val="single" w:color="2FCFA0" w:themeColor="accent2" w:sz="8" w:space="0"/>
          <w:bottom w:val="single" w:color="2FCFA0" w:themeColor="accent2" w:sz="8" w:space="0"/>
          <w:right w:val="single" w:color="2FCFA0" w:themeColor="accent2" w:sz="8" w:space="0"/>
        </w:tcBorders>
      </w:tcPr>
    </w:tblStylePr>
    <w:tblStylePr w:type="firstCol">
      <w:rPr>
        <w:b/>
        <w:bCs/>
      </w:rPr>
    </w:tblStylePr>
    <w:tblStylePr w:type="lastCol">
      <w:rPr>
        <w:b/>
        <w:bCs/>
      </w:rPr>
    </w:tblStylePr>
    <w:tblStylePr w:type="band1Vert">
      <w:tblPr/>
      <w:tcPr>
        <w:tcBorders>
          <w:top w:val="single" w:color="2FCFA0" w:themeColor="accent2" w:sz="8" w:space="0"/>
          <w:left w:val="single" w:color="2FCFA0" w:themeColor="accent2" w:sz="8" w:space="0"/>
          <w:bottom w:val="single" w:color="2FCFA0" w:themeColor="accent2" w:sz="8" w:space="0"/>
          <w:right w:val="single" w:color="2FCFA0" w:themeColor="accent2" w:sz="8" w:space="0"/>
        </w:tcBorders>
      </w:tcPr>
    </w:tblStylePr>
    <w:tblStylePr w:type="band1Horz">
      <w:tblPr/>
      <w:tcPr>
        <w:tcBorders>
          <w:top w:val="single" w:color="2FCFA0" w:themeColor="accent2" w:sz="8" w:space="0"/>
          <w:left w:val="single" w:color="2FCFA0" w:themeColor="accent2" w:sz="8" w:space="0"/>
          <w:bottom w:val="single" w:color="2FCFA0" w:themeColor="accent2" w:sz="8" w:space="0"/>
          <w:right w:val="single" w:color="2FCFA0"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FFE063" w:themeColor="accent3" w:sz="8" w:space="0"/>
        <w:left w:val="single" w:color="FFE063" w:themeColor="accent3" w:sz="8" w:space="0"/>
        <w:bottom w:val="single" w:color="FFE063" w:themeColor="accent3" w:sz="8" w:space="0"/>
        <w:right w:val="single" w:color="FFE063" w:themeColor="accent3" w:sz="8" w:space="0"/>
      </w:tblBorders>
    </w:tblPr>
    <w:tblStylePr w:type="firstRow">
      <w:pPr>
        <w:spacing w:before="0" w:after="0" w:line="240" w:lineRule="auto"/>
      </w:pPr>
      <w:rPr>
        <w:b/>
        <w:bCs/>
        <w:color w:val="FFFFFF" w:themeColor="background1"/>
      </w:rPr>
      <w:tblPr/>
      <w:tcPr>
        <w:shd w:val="clear" w:color="auto" w:fill="FFE063" w:themeFill="accent3"/>
      </w:tcPr>
    </w:tblStylePr>
    <w:tblStylePr w:type="lastRow">
      <w:pPr>
        <w:spacing w:before="0" w:after="0" w:line="240" w:lineRule="auto"/>
      </w:pPr>
      <w:rPr>
        <w:b/>
        <w:bCs/>
      </w:rPr>
      <w:tblPr/>
      <w:tcPr>
        <w:tcBorders>
          <w:top w:val="double" w:color="FFE063" w:themeColor="accent3" w:sz="6" w:space="0"/>
          <w:left w:val="single" w:color="FFE063" w:themeColor="accent3" w:sz="8" w:space="0"/>
          <w:bottom w:val="single" w:color="FFE063" w:themeColor="accent3" w:sz="8" w:space="0"/>
          <w:right w:val="single" w:color="FFE063" w:themeColor="accent3" w:sz="8" w:space="0"/>
        </w:tcBorders>
      </w:tcPr>
    </w:tblStylePr>
    <w:tblStylePr w:type="firstCol">
      <w:rPr>
        <w:b/>
        <w:bCs/>
      </w:rPr>
    </w:tblStylePr>
    <w:tblStylePr w:type="lastCol">
      <w:rPr>
        <w:b/>
        <w:bCs/>
      </w:rPr>
    </w:tblStylePr>
    <w:tblStylePr w:type="band1Vert">
      <w:tblPr/>
      <w:tcPr>
        <w:tcBorders>
          <w:top w:val="single" w:color="FFE063" w:themeColor="accent3" w:sz="8" w:space="0"/>
          <w:left w:val="single" w:color="FFE063" w:themeColor="accent3" w:sz="8" w:space="0"/>
          <w:bottom w:val="single" w:color="FFE063" w:themeColor="accent3" w:sz="8" w:space="0"/>
          <w:right w:val="single" w:color="FFE063" w:themeColor="accent3" w:sz="8" w:space="0"/>
        </w:tcBorders>
      </w:tcPr>
    </w:tblStylePr>
    <w:tblStylePr w:type="band1Horz">
      <w:tblPr/>
      <w:tcPr>
        <w:tcBorders>
          <w:top w:val="single" w:color="FFE063" w:themeColor="accent3" w:sz="8" w:space="0"/>
          <w:left w:val="single" w:color="FFE063" w:themeColor="accent3" w:sz="8" w:space="0"/>
          <w:bottom w:val="single" w:color="FFE063" w:themeColor="accent3" w:sz="8" w:space="0"/>
          <w:right w:val="single" w:color="FFE063"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FF9C54" w:themeColor="accent4" w:sz="8" w:space="0"/>
        <w:left w:val="single" w:color="FF9C54" w:themeColor="accent4" w:sz="8" w:space="0"/>
        <w:bottom w:val="single" w:color="FF9C54" w:themeColor="accent4" w:sz="8" w:space="0"/>
        <w:right w:val="single" w:color="FF9C54" w:themeColor="accent4" w:sz="8" w:space="0"/>
      </w:tblBorders>
    </w:tblPr>
    <w:tblStylePr w:type="firstRow">
      <w:pPr>
        <w:spacing w:before="0" w:after="0" w:line="240" w:lineRule="auto"/>
      </w:pPr>
      <w:rPr>
        <w:b/>
        <w:bCs/>
        <w:color w:val="FFFFFF" w:themeColor="background1"/>
      </w:rPr>
      <w:tblPr/>
      <w:tcPr>
        <w:shd w:val="clear" w:color="auto" w:fill="FF9C54" w:themeFill="accent4"/>
      </w:tcPr>
    </w:tblStylePr>
    <w:tblStylePr w:type="lastRow">
      <w:pPr>
        <w:spacing w:before="0" w:after="0" w:line="240" w:lineRule="auto"/>
      </w:pPr>
      <w:rPr>
        <w:b/>
        <w:bCs/>
      </w:rPr>
      <w:tblPr/>
      <w:tcPr>
        <w:tcBorders>
          <w:top w:val="double" w:color="FF9C54" w:themeColor="accent4" w:sz="6" w:space="0"/>
          <w:left w:val="single" w:color="FF9C54" w:themeColor="accent4" w:sz="8" w:space="0"/>
          <w:bottom w:val="single" w:color="FF9C54" w:themeColor="accent4" w:sz="8" w:space="0"/>
          <w:right w:val="single" w:color="FF9C54" w:themeColor="accent4" w:sz="8" w:space="0"/>
        </w:tcBorders>
      </w:tcPr>
    </w:tblStylePr>
    <w:tblStylePr w:type="firstCol">
      <w:rPr>
        <w:b/>
        <w:bCs/>
      </w:rPr>
    </w:tblStylePr>
    <w:tblStylePr w:type="lastCol">
      <w:rPr>
        <w:b/>
        <w:bCs/>
      </w:rPr>
    </w:tblStylePr>
    <w:tblStylePr w:type="band1Vert">
      <w:tblPr/>
      <w:tcPr>
        <w:tcBorders>
          <w:top w:val="single" w:color="FF9C54" w:themeColor="accent4" w:sz="8" w:space="0"/>
          <w:left w:val="single" w:color="FF9C54" w:themeColor="accent4" w:sz="8" w:space="0"/>
          <w:bottom w:val="single" w:color="FF9C54" w:themeColor="accent4" w:sz="8" w:space="0"/>
          <w:right w:val="single" w:color="FF9C54" w:themeColor="accent4" w:sz="8" w:space="0"/>
        </w:tcBorders>
      </w:tcPr>
    </w:tblStylePr>
    <w:tblStylePr w:type="band1Horz">
      <w:tblPr/>
      <w:tcPr>
        <w:tcBorders>
          <w:top w:val="single" w:color="FF9C54" w:themeColor="accent4" w:sz="8" w:space="0"/>
          <w:left w:val="single" w:color="FF9C54" w:themeColor="accent4" w:sz="8" w:space="0"/>
          <w:bottom w:val="single" w:color="FF9C54" w:themeColor="accent4" w:sz="8" w:space="0"/>
          <w:right w:val="single" w:color="FF9C54"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21C7EB" w:themeColor="accent5" w:sz="8" w:space="0"/>
        <w:left w:val="single" w:color="21C7EB" w:themeColor="accent5" w:sz="8" w:space="0"/>
        <w:bottom w:val="single" w:color="21C7EB" w:themeColor="accent5" w:sz="8" w:space="0"/>
        <w:right w:val="single" w:color="21C7EB" w:themeColor="accent5" w:sz="8" w:space="0"/>
      </w:tblBorders>
    </w:tblPr>
    <w:tblStylePr w:type="firstRow">
      <w:pPr>
        <w:spacing w:before="0" w:after="0" w:line="240" w:lineRule="auto"/>
      </w:pPr>
      <w:rPr>
        <w:b/>
        <w:bCs/>
        <w:color w:val="FFFFFF" w:themeColor="background1"/>
      </w:rPr>
      <w:tblPr/>
      <w:tcPr>
        <w:shd w:val="clear" w:color="auto" w:fill="21C7EB" w:themeFill="accent5"/>
      </w:tcPr>
    </w:tblStylePr>
    <w:tblStylePr w:type="lastRow">
      <w:pPr>
        <w:spacing w:before="0" w:after="0" w:line="240" w:lineRule="auto"/>
      </w:pPr>
      <w:rPr>
        <w:b/>
        <w:bCs/>
      </w:rPr>
      <w:tblPr/>
      <w:tcPr>
        <w:tcBorders>
          <w:top w:val="double" w:color="21C7EB" w:themeColor="accent5" w:sz="6" w:space="0"/>
          <w:left w:val="single" w:color="21C7EB" w:themeColor="accent5" w:sz="8" w:space="0"/>
          <w:bottom w:val="single" w:color="21C7EB" w:themeColor="accent5" w:sz="8" w:space="0"/>
          <w:right w:val="single" w:color="21C7EB" w:themeColor="accent5" w:sz="8" w:space="0"/>
        </w:tcBorders>
      </w:tcPr>
    </w:tblStylePr>
    <w:tblStylePr w:type="firstCol">
      <w:rPr>
        <w:b/>
        <w:bCs/>
      </w:rPr>
    </w:tblStylePr>
    <w:tblStylePr w:type="lastCol">
      <w:rPr>
        <w:b/>
        <w:bCs/>
      </w:rPr>
    </w:tblStylePr>
    <w:tblStylePr w:type="band1Vert">
      <w:tblPr/>
      <w:tcPr>
        <w:tcBorders>
          <w:top w:val="single" w:color="21C7EB" w:themeColor="accent5" w:sz="8" w:space="0"/>
          <w:left w:val="single" w:color="21C7EB" w:themeColor="accent5" w:sz="8" w:space="0"/>
          <w:bottom w:val="single" w:color="21C7EB" w:themeColor="accent5" w:sz="8" w:space="0"/>
          <w:right w:val="single" w:color="21C7EB" w:themeColor="accent5" w:sz="8" w:space="0"/>
        </w:tcBorders>
      </w:tcPr>
    </w:tblStylePr>
    <w:tblStylePr w:type="band1Horz">
      <w:tblPr/>
      <w:tcPr>
        <w:tcBorders>
          <w:top w:val="single" w:color="21C7EB" w:themeColor="accent5" w:sz="8" w:space="0"/>
          <w:left w:val="single" w:color="21C7EB" w:themeColor="accent5" w:sz="8" w:space="0"/>
          <w:bottom w:val="single" w:color="21C7EB" w:themeColor="accent5" w:sz="8" w:space="0"/>
          <w:right w:val="single" w:color="21C7EB"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C489DC" w:themeColor="accent6" w:sz="8" w:space="0"/>
        <w:left w:val="single" w:color="C489DC" w:themeColor="accent6" w:sz="8" w:space="0"/>
        <w:bottom w:val="single" w:color="C489DC" w:themeColor="accent6" w:sz="8" w:space="0"/>
        <w:right w:val="single" w:color="C489DC" w:themeColor="accent6" w:sz="8" w:space="0"/>
      </w:tblBorders>
    </w:tblPr>
    <w:tblStylePr w:type="firstRow">
      <w:pPr>
        <w:spacing w:before="0" w:after="0" w:line="240" w:lineRule="auto"/>
      </w:pPr>
      <w:rPr>
        <w:b/>
        <w:bCs/>
        <w:color w:val="FFFFFF" w:themeColor="background1"/>
      </w:rPr>
      <w:tblPr/>
      <w:tcPr>
        <w:shd w:val="clear" w:color="auto" w:fill="C489DC" w:themeFill="accent6"/>
      </w:tcPr>
    </w:tblStylePr>
    <w:tblStylePr w:type="lastRow">
      <w:pPr>
        <w:spacing w:before="0" w:after="0" w:line="240" w:lineRule="auto"/>
      </w:pPr>
      <w:rPr>
        <w:b/>
        <w:bCs/>
      </w:rPr>
      <w:tblPr/>
      <w:tcPr>
        <w:tcBorders>
          <w:top w:val="double" w:color="C489DC" w:themeColor="accent6" w:sz="6" w:space="0"/>
          <w:left w:val="single" w:color="C489DC" w:themeColor="accent6" w:sz="8" w:space="0"/>
          <w:bottom w:val="single" w:color="C489DC" w:themeColor="accent6" w:sz="8" w:space="0"/>
          <w:right w:val="single" w:color="C489DC" w:themeColor="accent6" w:sz="8" w:space="0"/>
        </w:tcBorders>
      </w:tcPr>
    </w:tblStylePr>
    <w:tblStylePr w:type="firstCol">
      <w:rPr>
        <w:b/>
        <w:bCs/>
      </w:rPr>
    </w:tblStylePr>
    <w:tblStylePr w:type="lastCol">
      <w:rPr>
        <w:b/>
        <w:bCs/>
      </w:rPr>
    </w:tblStylePr>
    <w:tblStylePr w:type="band1Vert">
      <w:tblPr/>
      <w:tcPr>
        <w:tcBorders>
          <w:top w:val="single" w:color="C489DC" w:themeColor="accent6" w:sz="8" w:space="0"/>
          <w:left w:val="single" w:color="C489DC" w:themeColor="accent6" w:sz="8" w:space="0"/>
          <w:bottom w:val="single" w:color="C489DC" w:themeColor="accent6" w:sz="8" w:space="0"/>
          <w:right w:val="single" w:color="C489DC" w:themeColor="accent6" w:sz="8" w:space="0"/>
        </w:tcBorders>
      </w:tcPr>
    </w:tblStylePr>
    <w:tblStylePr w:type="band1Horz">
      <w:tblPr/>
      <w:tcPr>
        <w:tcBorders>
          <w:top w:val="single" w:color="C489DC" w:themeColor="accent6" w:sz="8" w:space="0"/>
          <w:left w:val="single" w:color="C489DC" w:themeColor="accent6" w:sz="8" w:space="0"/>
          <w:bottom w:val="single" w:color="C489DC" w:themeColor="accent6" w:sz="8" w:space="0"/>
          <w:right w:val="single" w:color="C489DC"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373433" w:themeColor="text1" w:sz="8" w:space="0"/>
        <w:left w:val="single" w:color="373433" w:themeColor="text1" w:sz="8" w:space="0"/>
        <w:bottom w:val="single" w:color="373433" w:themeColor="text1" w:sz="8" w:space="0"/>
        <w:right w:val="single" w:color="373433" w:themeColor="text1" w:sz="8" w:space="0"/>
        <w:insideH w:val="single" w:color="373433" w:themeColor="text1" w:sz="8" w:space="0"/>
        <w:insideV w:val="single" w:color="373433"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73433" w:themeColor="text1" w:sz="8" w:space="0"/>
          <w:left w:val="single" w:color="373433" w:themeColor="text1" w:sz="8" w:space="0"/>
          <w:bottom w:val="single" w:color="373433" w:themeColor="text1" w:sz="18" w:space="0"/>
          <w:right w:val="single" w:color="373433" w:themeColor="text1" w:sz="8" w:space="0"/>
          <w:insideH w:val="nil"/>
          <w:insideV w:val="single" w:color="373433"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73433" w:themeColor="text1" w:sz="6" w:space="0"/>
          <w:left w:val="single" w:color="373433" w:themeColor="text1" w:sz="8" w:space="0"/>
          <w:bottom w:val="single" w:color="373433" w:themeColor="text1" w:sz="8" w:space="0"/>
          <w:right w:val="single" w:color="373433" w:themeColor="text1" w:sz="8" w:space="0"/>
          <w:insideH w:val="nil"/>
          <w:insideV w:val="single" w:color="373433"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373433" w:themeColor="text1" w:sz="8" w:space="0"/>
          <w:left w:val="single" w:color="373433" w:themeColor="text1" w:sz="8" w:space="0"/>
          <w:bottom w:val="single" w:color="373433" w:themeColor="text1" w:sz="8" w:space="0"/>
          <w:right w:val="single" w:color="373433" w:themeColor="text1" w:sz="8" w:space="0"/>
        </w:tcBorders>
      </w:tcPr>
    </w:tblStylePr>
    <w:tblStylePr w:type="band1Vert">
      <w:tblPr/>
      <w:tcPr>
        <w:tcBorders>
          <w:top w:val="single" w:color="373433" w:themeColor="text1" w:sz="8" w:space="0"/>
          <w:left w:val="single" w:color="373433" w:themeColor="text1" w:sz="8" w:space="0"/>
          <w:bottom w:val="single" w:color="373433" w:themeColor="text1" w:sz="8" w:space="0"/>
          <w:right w:val="single" w:color="373433" w:themeColor="text1" w:sz="8" w:space="0"/>
        </w:tcBorders>
        <w:shd w:val="clear" w:color="auto" w:fill="CFCBCB" w:themeFill="text1" w:themeFillTint="3F"/>
      </w:tcPr>
    </w:tblStylePr>
    <w:tblStylePr w:type="band1Horz">
      <w:tblPr/>
      <w:tcPr>
        <w:tcBorders>
          <w:top w:val="single" w:color="373433" w:themeColor="text1" w:sz="8" w:space="0"/>
          <w:left w:val="single" w:color="373433" w:themeColor="text1" w:sz="8" w:space="0"/>
          <w:bottom w:val="single" w:color="373433" w:themeColor="text1" w:sz="8" w:space="0"/>
          <w:right w:val="single" w:color="373433" w:themeColor="text1" w:sz="8" w:space="0"/>
          <w:insideV w:val="single" w:color="373433" w:themeColor="text1" w:sz="8" w:space="0"/>
        </w:tcBorders>
        <w:shd w:val="clear" w:color="auto" w:fill="CFCBCB" w:themeFill="text1" w:themeFillTint="3F"/>
      </w:tcPr>
    </w:tblStylePr>
    <w:tblStylePr w:type="band2Horz">
      <w:tblPr/>
      <w:tcPr>
        <w:tcBorders>
          <w:top w:val="single" w:color="373433" w:themeColor="text1" w:sz="8" w:space="0"/>
          <w:left w:val="single" w:color="373433" w:themeColor="text1" w:sz="8" w:space="0"/>
          <w:bottom w:val="single" w:color="373433" w:themeColor="text1" w:sz="8" w:space="0"/>
          <w:right w:val="single" w:color="373433" w:themeColor="text1" w:sz="8" w:space="0"/>
          <w:insideV w:val="single" w:color="373433"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FF7D7D" w:themeColor="accent1" w:sz="8" w:space="0"/>
        <w:left w:val="single" w:color="FF7D7D" w:themeColor="accent1" w:sz="8" w:space="0"/>
        <w:bottom w:val="single" w:color="FF7D7D" w:themeColor="accent1" w:sz="8" w:space="0"/>
        <w:right w:val="single" w:color="FF7D7D" w:themeColor="accent1" w:sz="8" w:space="0"/>
        <w:insideH w:val="single" w:color="FF7D7D" w:themeColor="accent1" w:sz="8" w:space="0"/>
        <w:insideV w:val="single" w:color="FF7D7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7D7D" w:themeColor="accent1" w:sz="8" w:space="0"/>
          <w:left w:val="single" w:color="FF7D7D" w:themeColor="accent1" w:sz="8" w:space="0"/>
          <w:bottom w:val="single" w:color="FF7D7D" w:themeColor="accent1" w:sz="18" w:space="0"/>
          <w:right w:val="single" w:color="FF7D7D" w:themeColor="accent1" w:sz="8" w:space="0"/>
          <w:insideH w:val="nil"/>
          <w:insideV w:val="single" w:color="FF7D7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7D7D" w:themeColor="accent1" w:sz="6" w:space="0"/>
          <w:left w:val="single" w:color="FF7D7D" w:themeColor="accent1" w:sz="8" w:space="0"/>
          <w:bottom w:val="single" w:color="FF7D7D" w:themeColor="accent1" w:sz="8" w:space="0"/>
          <w:right w:val="single" w:color="FF7D7D" w:themeColor="accent1" w:sz="8" w:space="0"/>
          <w:insideH w:val="nil"/>
          <w:insideV w:val="single" w:color="FF7D7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7D7D" w:themeColor="accent1" w:sz="8" w:space="0"/>
          <w:left w:val="single" w:color="FF7D7D" w:themeColor="accent1" w:sz="8" w:space="0"/>
          <w:bottom w:val="single" w:color="FF7D7D" w:themeColor="accent1" w:sz="8" w:space="0"/>
          <w:right w:val="single" w:color="FF7D7D" w:themeColor="accent1" w:sz="8" w:space="0"/>
        </w:tcBorders>
      </w:tcPr>
    </w:tblStylePr>
    <w:tblStylePr w:type="band1Vert">
      <w:tblPr/>
      <w:tcPr>
        <w:tcBorders>
          <w:top w:val="single" w:color="FF7D7D" w:themeColor="accent1" w:sz="8" w:space="0"/>
          <w:left w:val="single" w:color="FF7D7D" w:themeColor="accent1" w:sz="8" w:space="0"/>
          <w:bottom w:val="single" w:color="FF7D7D" w:themeColor="accent1" w:sz="8" w:space="0"/>
          <w:right w:val="single" w:color="FF7D7D" w:themeColor="accent1" w:sz="8" w:space="0"/>
        </w:tcBorders>
        <w:shd w:val="clear" w:color="auto" w:fill="FFDEDE" w:themeFill="accent1" w:themeFillTint="3F"/>
      </w:tcPr>
    </w:tblStylePr>
    <w:tblStylePr w:type="band1Horz">
      <w:tblPr/>
      <w:tcPr>
        <w:tcBorders>
          <w:top w:val="single" w:color="FF7D7D" w:themeColor="accent1" w:sz="8" w:space="0"/>
          <w:left w:val="single" w:color="FF7D7D" w:themeColor="accent1" w:sz="8" w:space="0"/>
          <w:bottom w:val="single" w:color="FF7D7D" w:themeColor="accent1" w:sz="8" w:space="0"/>
          <w:right w:val="single" w:color="FF7D7D" w:themeColor="accent1" w:sz="8" w:space="0"/>
          <w:insideV w:val="single" w:color="FF7D7D" w:themeColor="accent1" w:sz="8" w:space="0"/>
        </w:tcBorders>
        <w:shd w:val="clear" w:color="auto" w:fill="FFDEDE" w:themeFill="accent1" w:themeFillTint="3F"/>
      </w:tcPr>
    </w:tblStylePr>
    <w:tblStylePr w:type="band2Horz">
      <w:tblPr/>
      <w:tcPr>
        <w:tcBorders>
          <w:top w:val="single" w:color="FF7D7D" w:themeColor="accent1" w:sz="8" w:space="0"/>
          <w:left w:val="single" w:color="FF7D7D" w:themeColor="accent1" w:sz="8" w:space="0"/>
          <w:bottom w:val="single" w:color="FF7D7D" w:themeColor="accent1" w:sz="8" w:space="0"/>
          <w:right w:val="single" w:color="FF7D7D" w:themeColor="accent1" w:sz="8" w:space="0"/>
          <w:insideV w:val="single" w:color="FF7D7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2FCFA0" w:themeColor="accent2" w:sz="8" w:space="0"/>
        <w:left w:val="single" w:color="2FCFA0" w:themeColor="accent2" w:sz="8" w:space="0"/>
        <w:bottom w:val="single" w:color="2FCFA0" w:themeColor="accent2" w:sz="8" w:space="0"/>
        <w:right w:val="single" w:color="2FCFA0" w:themeColor="accent2" w:sz="8" w:space="0"/>
        <w:insideH w:val="single" w:color="2FCFA0" w:themeColor="accent2" w:sz="8" w:space="0"/>
        <w:insideV w:val="single" w:color="2FCFA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FCFA0" w:themeColor="accent2" w:sz="8" w:space="0"/>
          <w:left w:val="single" w:color="2FCFA0" w:themeColor="accent2" w:sz="8" w:space="0"/>
          <w:bottom w:val="single" w:color="2FCFA0" w:themeColor="accent2" w:sz="18" w:space="0"/>
          <w:right w:val="single" w:color="2FCFA0" w:themeColor="accent2" w:sz="8" w:space="0"/>
          <w:insideH w:val="nil"/>
          <w:insideV w:val="single" w:color="2FCFA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FCFA0" w:themeColor="accent2" w:sz="6" w:space="0"/>
          <w:left w:val="single" w:color="2FCFA0" w:themeColor="accent2" w:sz="8" w:space="0"/>
          <w:bottom w:val="single" w:color="2FCFA0" w:themeColor="accent2" w:sz="8" w:space="0"/>
          <w:right w:val="single" w:color="2FCFA0" w:themeColor="accent2" w:sz="8" w:space="0"/>
          <w:insideH w:val="nil"/>
          <w:insideV w:val="single" w:color="2FCFA0"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FCFA0" w:themeColor="accent2" w:sz="8" w:space="0"/>
          <w:left w:val="single" w:color="2FCFA0" w:themeColor="accent2" w:sz="8" w:space="0"/>
          <w:bottom w:val="single" w:color="2FCFA0" w:themeColor="accent2" w:sz="8" w:space="0"/>
          <w:right w:val="single" w:color="2FCFA0" w:themeColor="accent2" w:sz="8" w:space="0"/>
        </w:tcBorders>
      </w:tcPr>
    </w:tblStylePr>
    <w:tblStylePr w:type="band1Vert">
      <w:tblPr/>
      <w:tcPr>
        <w:tcBorders>
          <w:top w:val="single" w:color="2FCFA0" w:themeColor="accent2" w:sz="8" w:space="0"/>
          <w:left w:val="single" w:color="2FCFA0" w:themeColor="accent2" w:sz="8" w:space="0"/>
          <w:bottom w:val="single" w:color="2FCFA0" w:themeColor="accent2" w:sz="8" w:space="0"/>
          <w:right w:val="single" w:color="2FCFA0" w:themeColor="accent2" w:sz="8" w:space="0"/>
        </w:tcBorders>
        <w:shd w:val="clear" w:color="auto" w:fill="CBF3E7" w:themeFill="accent2" w:themeFillTint="3F"/>
      </w:tcPr>
    </w:tblStylePr>
    <w:tblStylePr w:type="band1Horz">
      <w:tblPr/>
      <w:tcPr>
        <w:tcBorders>
          <w:top w:val="single" w:color="2FCFA0" w:themeColor="accent2" w:sz="8" w:space="0"/>
          <w:left w:val="single" w:color="2FCFA0" w:themeColor="accent2" w:sz="8" w:space="0"/>
          <w:bottom w:val="single" w:color="2FCFA0" w:themeColor="accent2" w:sz="8" w:space="0"/>
          <w:right w:val="single" w:color="2FCFA0" w:themeColor="accent2" w:sz="8" w:space="0"/>
          <w:insideV w:val="single" w:color="2FCFA0" w:themeColor="accent2" w:sz="8" w:space="0"/>
        </w:tcBorders>
        <w:shd w:val="clear" w:color="auto" w:fill="CBF3E7" w:themeFill="accent2" w:themeFillTint="3F"/>
      </w:tcPr>
    </w:tblStylePr>
    <w:tblStylePr w:type="band2Horz">
      <w:tblPr/>
      <w:tcPr>
        <w:tcBorders>
          <w:top w:val="single" w:color="2FCFA0" w:themeColor="accent2" w:sz="8" w:space="0"/>
          <w:left w:val="single" w:color="2FCFA0" w:themeColor="accent2" w:sz="8" w:space="0"/>
          <w:bottom w:val="single" w:color="2FCFA0" w:themeColor="accent2" w:sz="8" w:space="0"/>
          <w:right w:val="single" w:color="2FCFA0" w:themeColor="accent2" w:sz="8" w:space="0"/>
          <w:insideV w:val="single" w:color="2FCFA0"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FFE063" w:themeColor="accent3" w:sz="8" w:space="0"/>
        <w:left w:val="single" w:color="FFE063" w:themeColor="accent3" w:sz="8" w:space="0"/>
        <w:bottom w:val="single" w:color="FFE063" w:themeColor="accent3" w:sz="8" w:space="0"/>
        <w:right w:val="single" w:color="FFE063" w:themeColor="accent3" w:sz="8" w:space="0"/>
        <w:insideH w:val="single" w:color="FFE063" w:themeColor="accent3" w:sz="8" w:space="0"/>
        <w:insideV w:val="single" w:color="FFE06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E063" w:themeColor="accent3" w:sz="8" w:space="0"/>
          <w:left w:val="single" w:color="FFE063" w:themeColor="accent3" w:sz="8" w:space="0"/>
          <w:bottom w:val="single" w:color="FFE063" w:themeColor="accent3" w:sz="18" w:space="0"/>
          <w:right w:val="single" w:color="FFE063" w:themeColor="accent3" w:sz="8" w:space="0"/>
          <w:insideH w:val="nil"/>
          <w:insideV w:val="single" w:color="FFE06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E063" w:themeColor="accent3" w:sz="6" w:space="0"/>
          <w:left w:val="single" w:color="FFE063" w:themeColor="accent3" w:sz="8" w:space="0"/>
          <w:bottom w:val="single" w:color="FFE063" w:themeColor="accent3" w:sz="8" w:space="0"/>
          <w:right w:val="single" w:color="FFE063" w:themeColor="accent3" w:sz="8" w:space="0"/>
          <w:insideH w:val="nil"/>
          <w:insideV w:val="single" w:color="FFE06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E063" w:themeColor="accent3" w:sz="8" w:space="0"/>
          <w:left w:val="single" w:color="FFE063" w:themeColor="accent3" w:sz="8" w:space="0"/>
          <w:bottom w:val="single" w:color="FFE063" w:themeColor="accent3" w:sz="8" w:space="0"/>
          <w:right w:val="single" w:color="FFE063" w:themeColor="accent3" w:sz="8" w:space="0"/>
        </w:tcBorders>
      </w:tcPr>
    </w:tblStylePr>
    <w:tblStylePr w:type="band1Vert">
      <w:tblPr/>
      <w:tcPr>
        <w:tcBorders>
          <w:top w:val="single" w:color="FFE063" w:themeColor="accent3" w:sz="8" w:space="0"/>
          <w:left w:val="single" w:color="FFE063" w:themeColor="accent3" w:sz="8" w:space="0"/>
          <w:bottom w:val="single" w:color="FFE063" w:themeColor="accent3" w:sz="8" w:space="0"/>
          <w:right w:val="single" w:color="FFE063" w:themeColor="accent3" w:sz="8" w:space="0"/>
        </w:tcBorders>
        <w:shd w:val="clear" w:color="auto" w:fill="FFF7D8" w:themeFill="accent3" w:themeFillTint="3F"/>
      </w:tcPr>
    </w:tblStylePr>
    <w:tblStylePr w:type="band1Horz">
      <w:tblPr/>
      <w:tcPr>
        <w:tcBorders>
          <w:top w:val="single" w:color="FFE063" w:themeColor="accent3" w:sz="8" w:space="0"/>
          <w:left w:val="single" w:color="FFE063" w:themeColor="accent3" w:sz="8" w:space="0"/>
          <w:bottom w:val="single" w:color="FFE063" w:themeColor="accent3" w:sz="8" w:space="0"/>
          <w:right w:val="single" w:color="FFE063" w:themeColor="accent3" w:sz="8" w:space="0"/>
          <w:insideV w:val="single" w:color="FFE063" w:themeColor="accent3" w:sz="8" w:space="0"/>
        </w:tcBorders>
        <w:shd w:val="clear" w:color="auto" w:fill="FFF7D8" w:themeFill="accent3" w:themeFillTint="3F"/>
      </w:tcPr>
    </w:tblStylePr>
    <w:tblStylePr w:type="band2Horz">
      <w:tblPr/>
      <w:tcPr>
        <w:tcBorders>
          <w:top w:val="single" w:color="FFE063" w:themeColor="accent3" w:sz="8" w:space="0"/>
          <w:left w:val="single" w:color="FFE063" w:themeColor="accent3" w:sz="8" w:space="0"/>
          <w:bottom w:val="single" w:color="FFE063" w:themeColor="accent3" w:sz="8" w:space="0"/>
          <w:right w:val="single" w:color="FFE063" w:themeColor="accent3" w:sz="8" w:space="0"/>
          <w:insideV w:val="single" w:color="FFE063"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FF9C54" w:themeColor="accent4" w:sz="8" w:space="0"/>
        <w:left w:val="single" w:color="FF9C54" w:themeColor="accent4" w:sz="8" w:space="0"/>
        <w:bottom w:val="single" w:color="FF9C54" w:themeColor="accent4" w:sz="8" w:space="0"/>
        <w:right w:val="single" w:color="FF9C54" w:themeColor="accent4" w:sz="8" w:space="0"/>
        <w:insideH w:val="single" w:color="FF9C54" w:themeColor="accent4" w:sz="8" w:space="0"/>
        <w:insideV w:val="single" w:color="FF9C54"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9C54" w:themeColor="accent4" w:sz="8" w:space="0"/>
          <w:left w:val="single" w:color="FF9C54" w:themeColor="accent4" w:sz="8" w:space="0"/>
          <w:bottom w:val="single" w:color="FF9C54" w:themeColor="accent4" w:sz="18" w:space="0"/>
          <w:right w:val="single" w:color="FF9C54" w:themeColor="accent4" w:sz="8" w:space="0"/>
          <w:insideH w:val="nil"/>
          <w:insideV w:val="single" w:color="FF9C54"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9C54" w:themeColor="accent4" w:sz="6" w:space="0"/>
          <w:left w:val="single" w:color="FF9C54" w:themeColor="accent4" w:sz="8" w:space="0"/>
          <w:bottom w:val="single" w:color="FF9C54" w:themeColor="accent4" w:sz="8" w:space="0"/>
          <w:right w:val="single" w:color="FF9C54" w:themeColor="accent4" w:sz="8" w:space="0"/>
          <w:insideH w:val="nil"/>
          <w:insideV w:val="single" w:color="FF9C54"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9C54" w:themeColor="accent4" w:sz="8" w:space="0"/>
          <w:left w:val="single" w:color="FF9C54" w:themeColor="accent4" w:sz="8" w:space="0"/>
          <w:bottom w:val="single" w:color="FF9C54" w:themeColor="accent4" w:sz="8" w:space="0"/>
          <w:right w:val="single" w:color="FF9C54" w:themeColor="accent4" w:sz="8" w:space="0"/>
        </w:tcBorders>
      </w:tcPr>
    </w:tblStylePr>
    <w:tblStylePr w:type="band1Vert">
      <w:tblPr/>
      <w:tcPr>
        <w:tcBorders>
          <w:top w:val="single" w:color="FF9C54" w:themeColor="accent4" w:sz="8" w:space="0"/>
          <w:left w:val="single" w:color="FF9C54" w:themeColor="accent4" w:sz="8" w:space="0"/>
          <w:bottom w:val="single" w:color="FF9C54" w:themeColor="accent4" w:sz="8" w:space="0"/>
          <w:right w:val="single" w:color="FF9C54" w:themeColor="accent4" w:sz="8" w:space="0"/>
        </w:tcBorders>
        <w:shd w:val="clear" w:color="auto" w:fill="FFE6D4" w:themeFill="accent4" w:themeFillTint="3F"/>
      </w:tcPr>
    </w:tblStylePr>
    <w:tblStylePr w:type="band1Horz">
      <w:tblPr/>
      <w:tcPr>
        <w:tcBorders>
          <w:top w:val="single" w:color="FF9C54" w:themeColor="accent4" w:sz="8" w:space="0"/>
          <w:left w:val="single" w:color="FF9C54" w:themeColor="accent4" w:sz="8" w:space="0"/>
          <w:bottom w:val="single" w:color="FF9C54" w:themeColor="accent4" w:sz="8" w:space="0"/>
          <w:right w:val="single" w:color="FF9C54" w:themeColor="accent4" w:sz="8" w:space="0"/>
          <w:insideV w:val="single" w:color="FF9C54" w:themeColor="accent4" w:sz="8" w:space="0"/>
        </w:tcBorders>
        <w:shd w:val="clear" w:color="auto" w:fill="FFE6D4" w:themeFill="accent4" w:themeFillTint="3F"/>
      </w:tcPr>
    </w:tblStylePr>
    <w:tblStylePr w:type="band2Horz">
      <w:tblPr/>
      <w:tcPr>
        <w:tcBorders>
          <w:top w:val="single" w:color="FF9C54" w:themeColor="accent4" w:sz="8" w:space="0"/>
          <w:left w:val="single" w:color="FF9C54" w:themeColor="accent4" w:sz="8" w:space="0"/>
          <w:bottom w:val="single" w:color="FF9C54" w:themeColor="accent4" w:sz="8" w:space="0"/>
          <w:right w:val="single" w:color="FF9C54" w:themeColor="accent4" w:sz="8" w:space="0"/>
          <w:insideV w:val="single" w:color="FF9C54"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21C7EB" w:themeColor="accent5" w:sz="8" w:space="0"/>
        <w:left w:val="single" w:color="21C7EB" w:themeColor="accent5" w:sz="8" w:space="0"/>
        <w:bottom w:val="single" w:color="21C7EB" w:themeColor="accent5" w:sz="8" w:space="0"/>
        <w:right w:val="single" w:color="21C7EB" w:themeColor="accent5" w:sz="8" w:space="0"/>
        <w:insideH w:val="single" w:color="21C7EB" w:themeColor="accent5" w:sz="8" w:space="0"/>
        <w:insideV w:val="single" w:color="21C7EB"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C7EB" w:themeColor="accent5" w:sz="8" w:space="0"/>
          <w:left w:val="single" w:color="21C7EB" w:themeColor="accent5" w:sz="8" w:space="0"/>
          <w:bottom w:val="single" w:color="21C7EB" w:themeColor="accent5" w:sz="18" w:space="0"/>
          <w:right w:val="single" w:color="21C7EB" w:themeColor="accent5" w:sz="8" w:space="0"/>
          <w:insideH w:val="nil"/>
          <w:insideV w:val="single" w:color="21C7EB"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C7EB" w:themeColor="accent5" w:sz="6" w:space="0"/>
          <w:left w:val="single" w:color="21C7EB" w:themeColor="accent5" w:sz="8" w:space="0"/>
          <w:bottom w:val="single" w:color="21C7EB" w:themeColor="accent5" w:sz="8" w:space="0"/>
          <w:right w:val="single" w:color="21C7EB" w:themeColor="accent5" w:sz="8" w:space="0"/>
          <w:insideH w:val="nil"/>
          <w:insideV w:val="single" w:color="21C7EB"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C7EB" w:themeColor="accent5" w:sz="8" w:space="0"/>
          <w:left w:val="single" w:color="21C7EB" w:themeColor="accent5" w:sz="8" w:space="0"/>
          <w:bottom w:val="single" w:color="21C7EB" w:themeColor="accent5" w:sz="8" w:space="0"/>
          <w:right w:val="single" w:color="21C7EB" w:themeColor="accent5" w:sz="8" w:space="0"/>
        </w:tcBorders>
      </w:tcPr>
    </w:tblStylePr>
    <w:tblStylePr w:type="band1Vert">
      <w:tblPr/>
      <w:tcPr>
        <w:tcBorders>
          <w:top w:val="single" w:color="21C7EB" w:themeColor="accent5" w:sz="8" w:space="0"/>
          <w:left w:val="single" w:color="21C7EB" w:themeColor="accent5" w:sz="8" w:space="0"/>
          <w:bottom w:val="single" w:color="21C7EB" w:themeColor="accent5" w:sz="8" w:space="0"/>
          <w:right w:val="single" w:color="21C7EB" w:themeColor="accent5" w:sz="8" w:space="0"/>
        </w:tcBorders>
        <w:shd w:val="clear" w:color="auto" w:fill="C7F1FA" w:themeFill="accent5" w:themeFillTint="3F"/>
      </w:tcPr>
    </w:tblStylePr>
    <w:tblStylePr w:type="band1Horz">
      <w:tblPr/>
      <w:tcPr>
        <w:tcBorders>
          <w:top w:val="single" w:color="21C7EB" w:themeColor="accent5" w:sz="8" w:space="0"/>
          <w:left w:val="single" w:color="21C7EB" w:themeColor="accent5" w:sz="8" w:space="0"/>
          <w:bottom w:val="single" w:color="21C7EB" w:themeColor="accent5" w:sz="8" w:space="0"/>
          <w:right w:val="single" w:color="21C7EB" w:themeColor="accent5" w:sz="8" w:space="0"/>
          <w:insideV w:val="single" w:color="21C7EB" w:themeColor="accent5" w:sz="8" w:space="0"/>
        </w:tcBorders>
        <w:shd w:val="clear" w:color="auto" w:fill="C7F1FA" w:themeFill="accent5" w:themeFillTint="3F"/>
      </w:tcPr>
    </w:tblStylePr>
    <w:tblStylePr w:type="band2Horz">
      <w:tblPr/>
      <w:tcPr>
        <w:tcBorders>
          <w:top w:val="single" w:color="21C7EB" w:themeColor="accent5" w:sz="8" w:space="0"/>
          <w:left w:val="single" w:color="21C7EB" w:themeColor="accent5" w:sz="8" w:space="0"/>
          <w:bottom w:val="single" w:color="21C7EB" w:themeColor="accent5" w:sz="8" w:space="0"/>
          <w:right w:val="single" w:color="21C7EB" w:themeColor="accent5" w:sz="8" w:space="0"/>
          <w:insideV w:val="single" w:color="21C7EB"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C489DC" w:themeColor="accent6" w:sz="8" w:space="0"/>
        <w:left w:val="single" w:color="C489DC" w:themeColor="accent6" w:sz="8" w:space="0"/>
        <w:bottom w:val="single" w:color="C489DC" w:themeColor="accent6" w:sz="8" w:space="0"/>
        <w:right w:val="single" w:color="C489DC" w:themeColor="accent6" w:sz="8" w:space="0"/>
        <w:insideH w:val="single" w:color="C489DC" w:themeColor="accent6" w:sz="8" w:space="0"/>
        <w:insideV w:val="single" w:color="C489DC"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489DC" w:themeColor="accent6" w:sz="8" w:space="0"/>
          <w:left w:val="single" w:color="C489DC" w:themeColor="accent6" w:sz="8" w:space="0"/>
          <w:bottom w:val="single" w:color="C489DC" w:themeColor="accent6" w:sz="18" w:space="0"/>
          <w:right w:val="single" w:color="C489DC" w:themeColor="accent6" w:sz="8" w:space="0"/>
          <w:insideH w:val="nil"/>
          <w:insideV w:val="single" w:color="C489DC"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489DC" w:themeColor="accent6" w:sz="6" w:space="0"/>
          <w:left w:val="single" w:color="C489DC" w:themeColor="accent6" w:sz="8" w:space="0"/>
          <w:bottom w:val="single" w:color="C489DC" w:themeColor="accent6" w:sz="8" w:space="0"/>
          <w:right w:val="single" w:color="C489DC" w:themeColor="accent6" w:sz="8" w:space="0"/>
          <w:insideH w:val="nil"/>
          <w:insideV w:val="single" w:color="C489DC"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489DC" w:themeColor="accent6" w:sz="8" w:space="0"/>
          <w:left w:val="single" w:color="C489DC" w:themeColor="accent6" w:sz="8" w:space="0"/>
          <w:bottom w:val="single" w:color="C489DC" w:themeColor="accent6" w:sz="8" w:space="0"/>
          <w:right w:val="single" w:color="C489DC" w:themeColor="accent6" w:sz="8" w:space="0"/>
        </w:tcBorders>
      </w:tcPr>
    </w:tblStylePr>
    <w:tblStylePr w:type="band1Vert">
      <w:tblPr/>
      <w:tcPr>
        <w:tcBorders>
          <w:top w:val="single" w:color="C489DC" w:themeColor="accent6" w:sz="8" w:space="0"/>
          <w:left w:val="single" w:color="C489DC" w:themeColor="accent6" w:sz="8" w:space="0"/>
          <w:bottom w:val="single" w:color="C489DC" w:themeColor="accent6" w:sz="8" w:space="0"/>
          <w:right w:val="single" w:color="C489DC" w:themeColor="accent6" w:sz="8" w:space="0"/>
        </w:tcBorders>
        <w:shd w:val="clear" w:color="auto" w:fill="F0E1F6" w:themeFill="accent6" w:themeFillTint="3F"/>
      </w:tcPr>
    </w:tblStylePr>
    <w:tblStylePr w:type="band1Horz">
      <w:tblPr/>
      <w:tcPr>
        <w:tcBorders>
          <w:top w:val="single" w:color="C489DC" w:themeColor="accent6" w:sz="8" w:space="0"/>
          <w:left w:val="single" w:color="C489DC" w:themeColor="accent6" w:sz="8" w:space="0"/>
          <w:bottom w:val="single" w:color="C489DC" w:themeColor="accent6" w:sz="8" w:space="0"/>
          <w:right w:val="single" w:color="C489DC" w:themeColor="accent6" w:sz="8" w:space="0"/>
          <w:insideV w:val="single" w:color="C489DC" w:themeColor="accent6" w:sz="8" w:space="0"/>
        </w:tcBorders>
        <w:shd w:val="clear" w:color="auto" w:fill="F0E1F6" w:themeFill="accent6" w:themeFillTint="3F"/>
      </w:tcPr>
    </w:tblStylePr>
    <w:tblStylePr w:type="band2Horz">
      <w:tblPr/>
      <w:tcPr>
        <w:tcBorders>
          <w:top w:val="single" w:color="C489DC" w:themeColor="accent6" w:sz="8" w:space="0"/>
          <w:left w:val="single" w:color="C489DC" w:themeColor="accent6" w:sz="8" w:space="0"/>
          <w:bottom w:val="single" w:color="C489DC" w:themeColor="accent6" w:sz="8" w:space="0"/>
          <w:right w:val="single" w:color="C489DC" w:themeColor="accent6" w:sz="8" w:space="0"/>
          <w:insideV w:val="single" w:color="C489DC"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6B6563" w:themeColor="text1" w:themeTint="BF" w:sz="8" w:space="0"/>
        <w:left w:val="single" w:color="6B6563" w:themeColor="text1" w:themeTint="BF" w:sz="8" w:space="0"/>
        <w:bottom w:val="single" w:color="6B6563" w:themeColor="text1" w:themeTint="BF" w:sz="8" w:space="0"/>
        <w:right w:val="single" w:color="6B6563" w:themeColor="text1" w:themeTint="BF" w:sz="8" w:space="0"/>
        <w:insideH w:val="single" w:color="6B6563" w:themeColor="text1" w:themeTint="BF" w:sz="8" w:space="0"/>
      </w:tblBorders>
    </w:tblPr>
    <w:tblStylePr w:type="firstRow">
      <w:pPr>
        <w:spacing w:before="0" w:after="0" w:line="240" w:lineRule="auto"/>
      </w:pPr>
      <w:rPr>
        <w:b/>
        <w:bCs/>
        <w:color w:val="FFFFFF" w:themeColor="background1"/>
      </w:rPr>
      <w:tblPr/>
      <w:tcPr>
        <w:tcBorders>
          <w:top w:val="single" w:color="6B6563" w:themeColor="text1" w:themeTint="BF" w:sz="8" w:space="0"/>
          <w:left w:val="single" w:color="6B6563" w:themeColor="text1" w:themeTint="BF" w:sz="8" w:space="0"/>
          <w:bottom w:val="single" w:color="6B6563" w:themeColor="text1" w:themeTint="BF" w:sz="8" w:space="0"/>
          <w:right w:val="single" w:color="6B6563" w:themeColor="text1" w:themeTint="BF" w:sz="8" w:space="0"/>
          <w:insideH w:val="nil"/>
          <w:insideV w:val="nil"/>
        </w:tcBorders>
        <w:shd w:val="clear" w:color="auto" w:fill="373433" w:themeFill="text1"/>
      </w:tcPr>
    </w:tblStylePr>
    <w:tblStylePr w:type="lastRow">
      <w:pPr>
        <w:spacing w:before="0" w:after="0" w:line="240" w:lineRule="auto"/>
      </w:pPr>
      <w:rPr>
        <w:b/>
        <w:bCs/>
      </w:rPr>
      <w:tblPr/>
      <w:tcPr>
        <w:tcBorders>
          <w:top w:val="double" w:color="6B6563" w:themeColor="text1" w:themeTint="BF" w:sz="6" w:space="0"/>
          <w:left w:val="single" w:color="6B6563" w:themeColor="text1" w:themeTint="BF" w:sz="8" w:space="0"/>
          <w:bottom w:val="single" w:color="6B6563" w:themeColor="text1" w:themeTint="BF" w:sz="8" w:space="0"/>
          <w:right w:val="single" w:color="6B6563"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FCBCB" w:themeFill="text1" w:themeFillTint="3F"/>
      </w:tcPr>
    </w:tblStylePr>
    <w:tblStylePr w:type="band1Horz">
      <w:tblPr/>
      <w:tcPr>
        <w:tcBorders>
          <w:insideH w:val="nil"/>
          <w:insideV w:val="nil"/>
        </w:tcBorders>
        <w:shd w:val="clear" w:color="auto" w:fill="CFCBCB"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FF9D9D" w:themeColor="accent1" w:themeTint="BF" w:sz="8" w:space="0"/>
        <w:left w:val="single" w:color="FF9D9D" w:themeColor="accent1" w:themeTint="BF" w:sz="8" w:space="0"/>
        <w:bottom w:val="single" w:color="FF9D9D" w:themeColor="accent1" w:themeTint="BF" w:sz="8" w:space="0"/>
        <w:right w:val="single" w:color="FF9D9D" w:themeColor="accent1" w:themeTint="BF" w:sz="8" w:space="0"/>
        <w:insideH w:val="single" w:color="FF9D9D" w:themeColor="accent1" w:themeTint="BF" w:sz="8" w:space="0"/>
      </w:tblBorders>
    </w:tblPr>
    <w:tblStylePr w:type="firstRow">
      <w:pPr>
        <w:spacing w:before="0" w:after="0" w:line="240" w:lineRule="auto"/>
      </w:pPr>
      <w:rPr>
        <w:b/>
        <w:bCs/>
        <w:color w:val="FFFFFF" w:themeColor="background1"/>
      </w:rPr>
      <w:tblPr/>
      <w:tcPr>
        <w:tcBorders>
          <w:top w:val="single" w:color="FF9D9D" w:themeColor="accent1" w:themeTint="BF" w:sz="8" w:space="0"/>
          <w:left w:val="single" w:color="FF9D9D" w:themeColor="accent1" w:themeTint="BF" w:sz="8" w:space="0"/>
          <w:bottom w:val="single" w:color="FF9D9D" w:themeColor="accent1" w:themeTint="BF" w:sz="8" w:space="0"/>
          <w:right w:val="single" w:color="FF9D9D" w:themeColor="accent1" w:themeTint="BF" w:sz="8" w:space="0"/>
          <w:insideH w:val="nil"/>
          <w:insideV w:val="nil"/>
        </w:tcBorders>
        <w:shd w:val="clear" w:color="auto" w:fill="FF7D7D" w:themeFill="accent1"/>
      </w:tcPr>
    </w:tblStylePr>
    <w:tblStylePr w:type="lastRow">
      <w:pPr>
        <w:spacing w:before="0" w:after="0" w:line="240" w:lineRule="auto"/>
      </w:pPr>
      <w:rPr>
        <w:b/>
        <w:bCs/>
      </w:rPr>
      <w:tblPr/>
      <w:tcPr>
        <w:tcBorders>
          <w:top w:val="double" w:color="FF9D9D" w:themeColor="accent1" w:themeTint="BF" w:sz="6" w:space="0"/>
          <w:left w:val="single" w:color="FF9D9D" w:themeColor="accent1" w:themeTint="BF" w:sz="8" w:space="0"/>
          <w:bottom w:val="single" w:color="FF9D9D" w:themeColor="accent1" w:themeTint="BF" w:sz="8" w:space="0"/>
          <w:right w:val="single" w:color="FF9D9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FDEDE" w:themeFill="accent1" w:themeFillTint="3F"/>
      </w:tcPr>
    </w:tblStylePr>
    <w:tblStylePr w:type="band1Horz">
      <w:tblPr/>
      <w:tcPr>
        <w:tcBorders>
          <w:insideH w:val="nil"/>
          <w:insideV w:val="nil"/>
        </w:tcBorders>
        <w:shd w:val="clear" w:color="auto" w:fill="FFDED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62DBB7" w:themeColor="accent2" w:themeTint="BF" w:sz="8" w:space="0"/>
        <w:left w:val="single" w:color="62DBB7" w:themeColor="accent2" w:themeTint="BF" w:sz="8" w:space="0"/>
        <w:bottom w:val="single" w:color="62DBB7" w:themeColor="accent2" w:themeTint="BF" w:sz="8" w:space="0"/>
        <w:right w:val="single" w:color="62DBB7" w:themeColor="accent2" w:themeTint="BF" w:sz="8" w:space="0"/>
        <w:insideH w:val="single" w:color="62DBB7" w:themeColor="accent2" w:themeTint="BF" w:sz="8" w:space="0"/>
      </w:tblBorders>
    </w:tblPr>
    <w:tblStylePr w:type="firstRow">
      <w:pPr>
        <w:spacing w:before="0" w:after="0" w:line="240" w:lineRule="auto"/>
      </w:pPr>
      <w:rPr>
        <w:b/>
        <w:bCs/>
        <w:color w:val="FFFFFF" w:themeColor="background1"/>
      </w:rPr>
      <w:tblPr/>
      <w:tcPr>
        <w:tcBorders>
          <w:top w:val="single" w:color="62DBB7" w:themeColor="accent2" w:themeTint="BF" w:sz="8" w:space="0"/>
          <w:left w:val="single" w:color="62DBB7" w:themeColor="accent2" w:themeTint="BF" w:sz="8" w:space="0"/>
          <w:bottom w:val="single" w:color="62DBB7" w:themeColor="accent2" w:themeTint="BF" w:sz="8" w:space="0"/>
          <w:right w:val="single" w:color="62DBB7" w:themeColor="accent2" w:themeTint="BF" w:sz="8" w:space="0"/>
          <w:insideH w:val="nil"/>
          <w:insideV w:val="nil"/>
        </w:tcBorders>
        <w:shd w:val="clear" w:color="auto" w:fill="2FCFA0" w:themeFill="accent2"/>
      </w:tcPr>
    </w:tblStylePr>
    <w:tblStylePr w:type="lastRow">
      <w:pPr>
        <w:spacing w:before="0" w:after="0" w:line="240" w:lineRule="auto"/>
      </w:pPr>
      <w:rPr>
        <w:b/>
        <w:bCs/>
      </w:rPr>
      <w:tblPr/>
      <w:tcPr>
        <w:tcBorders>
          <w:top w:val="double" w:color="62DBB7" w:themeColor="accent2" w:themeTint="BF" w:sz="6" w:space="0"/>
          <w:left w:val="single" w:color="62DBB7" w:themeColor="accent2" w:themeTint="BF" w:sz="8" w:space="0"/>
          <w:bottom w:val="single" w:color="62DBB7" w:themeColor="accent2" w:themeTint="BF" w:sz="8" w:space="0"/>
          <w:right w:val="single" w:color="62DBB7"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BF3E7" w:themeFill="accent2" w:themeFillTint="3F"/>
      </w:tcPr>
    </w:tblStylePr>
    <w:tblStylePr w:type="band1Horz">
      <w:tblPr/>
      <w:tcPr>
        <w:tcBorders>
          <w:insideH w:val="nil"/>
          <w:insideV w:val="nil"/>
        </w:tcBorders>
        <w:shd w:val="clear" w:color="auto" w:fill="CBF3E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FFE78A" w:themeColor="accent3" w:themeTint="BF" w:sz="8" w:space="0"/>
        <w:left w:val="single" w:color="FFE78A" w:themeColor="accent3" w:themeTint="BF" w:sz="8" w:space="0"/>
        <w:bottom w:val="single" w:color="FFE78A" w:themeColor="accent3" w:themeTint="BF" w:sz="8" w:space="0"/>
        <w:right w:val="single" w:color="FFE78A" w:themeColor="accent3" w:themeTint="BF" w:sz="8" w:space="0"/>
        <w:insideH w:val="single" w:color="FFE78A" w:themeColor="accent3" w:themeTint="BF" w:sz="8" w:space="0"/>
      </w:tblBorders>
    </w:tblPr>
    <w:tblStylePr w:type="firstRow">
      <w:pPr>
        <w:spacing w:before="0" w:after="0" w:line="240" w:lineRule="auto"/>
      </w:pPr>
      <w:rPr>
        <w:b/>
        <w:bCs/>
        <w:color w:val="FFFFFF" w:themeColor="background1"/>
      </w:rPr>
      <w:tblPr/>
      <w:tcPr>
        <w:tcBorders>
          <w:top w:val="single" w:color="FFE78A" w:themeColor="accent3" w:themeTint="BF" w:sz="8" w:space="0"/>
          <w:left w:val="single" w:color="FFE78A" w:themeColor="accent3" w:themeTint="BF" w:sz="8" w:space="0"/>
          <w:bottom w:val="single" w:color="FFE78A" w:themeColor="accent3" w:themeTint="BF" w:sz="8" w:space="0"/>
          <w:right w:val="single" w:color="FFE78A" w:themeColor="accent3" w:themeTint="BF" w:sz="8" w:space="0"/>
          <w:insideH w:val="nil"/>
          <w:insideV w:val="nil"/>
        </w:tcBorders>
        <w:shd w:val="clear" w:color="auto" w:fill="FFE063" w:themeFill="accent3"/>
      </w:tcPr>
    </w:tblStylePr>
    <w:tblStylePr w:type="lastRow">
      <w:pPr>
        <w:spacing w:before="0" w:after="0" w:line="240" w:lineRule="auto"/>
      </w:pPr>
      <w:rPr>
        <w:b/>
        <w:bCs/>
      </w:rPr>
      <w:tblPr/>
      <w:tcPr>
        <w:tcBorders>
          <w:top w:val="double" w:color="FFE78A" w:themeColor="accent3" w:themeTint="BF" w:sz="6" w:space="0"/>
          <w:left w:val="single" w:color="FFE78A" w:themeColor="accent3" w:themeTint="BF" w:sz="8" w:space="0"/>
          <w:bottom w:val="single" w:color="FFE78A" w:themeColor="accent3" w:themeTint="BF" w:sz="8" w:space="0"/>
          <w:right w:val="single" w:color="FFE78A"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FF7D8" w:themeFill="accent3" w:themeFillTint="3F"/>
      </w:tcPr>
    </w:tblStylePr>
    <w:tblStylePr w:type="band1Horz">
      <w:tblPr/>
      <w:tcPr>
        <w:tcBorders>
          <w:insideH w:val="nil"/>
          <w:insideV w:val="nil"/>
        </w:tcBorders>
        <w:shd w:val="clear" w:color="auto" w:fill="FFF7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FFB47E" w:themeColor="accent4" w:themeTint="BF" w:sz="8" w:space="0"/>
        <w:left w:val="single" w:color="FFB47E" w:themeColor="accent4" w:themeTint="BF" w:sz="8" w:space="0"/>
        <w:bottom w:val="single" w:color="FFB47E" w:themeColor="accent4" w:themeTint="BF" w:sz="8" w:space="0"/>
        <w:right w:val="single" w:color="FFB47E" w:themeColor="accent4" w:themeTint="BF" w:sz="8" w:space="0"/>
        <w:insideH w:val="single" w:color="FFB47E" w:themeColor="accent4" w:themeTint="BF" w:sz="8" w:space="0"/>
      </w:tblBorders>
    </w:tblPr>
    <w:tblStylePr w:type="firstRow">
      <w:pPr>
        <w:spacing w:before="0" w:after="0" w:line="240" w:lineRule="auto"/>
      </w:pPr>
      <w:rPr>
        <w:b/>
        <w:bCs/>
        <w:color w:val="FFFFFF" w:themeColor="background1"/>
      </w:rPr>
      <w:tblPr/>
      <w:tcPr>
        <w:tcBorders>
          <w:top w:val="single" w:color="FFB47E" w:themeColor="accent4" w:themeTint="BF" w:sz="8" w:space="0"/>
          <w:left w:val="single" w:color="FFB47E" w:themeColor="accent4" w:themeTint="BF" w:sz="8" w:space="0"/>
          <w:bottom w:val="single" w:color="FFB47E" w:themeColor="accent4" w:themeTint="BF" w:sz="8" w:space="0"/>
          <w:right w:val="single" w:color="FFB47E" w:themeColor="accent4" w:themeTint="BF" w:sz="8" w:space="0"/>
          <w:insideH w:val="nil"/>
          <w:insideV w:val="nil"/>
        </w:tcBorders>
        <w:shd w:val="clear" w:color="auto" w:fill="FF9C54" w:themeFill="accent4"/>
      </w:tcPr>
    </w:tblStylePr>
    <w:tblStylePr w:type="lastRow">
      <w:pPr>
        <w:spacing w:before="0" w:after="0" w:line="240" w:lineRule="auto"/>
      </w:pPr>
      <w:rPr>
        <w:b/>
        <w:bCs/>
      </w:rPr>
      <w:tblPr/>
      <w:tcPr>
        <w:tcBorders>
          <w:top w:val="double" w:color="FFB47E" w:themeColor="accent4" w:themeTint="BF" w:sz="6" w:space="0"/>
          <w:left w:val="single" w:color="FFB47E" w:themeColor="accent4" w:themeTint="BF" w:sz="8" w:space="0"/>
          <w:bottom w:val="single" w:color="FFB47E" w:themeColor="accent4" w:themeTint="BF" w:sz="8" w:space="0"/>
          <w:right w:val="single" w:color="FFB47E"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FE6D4" w:themeFill="accent4" w:themeFillTint="3F"/>
      </w:tcPr>
    </w:tblStylePr>
    <w:tblStylePr w:type="band1Horz">
      <w:tblPr/>
      <w:tcPr>
        <w:tcBorders>
          <w:insideH w:val="nil"/>
          <w:insideV w:val="nil"/>
        </w:tcBorders>
        <w:shd w:val="clear" w:color="auto" w:fill="FFE6D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58D4F0" w:themeColor="accent5" w:themeTint="BF" w:sz="8" w:space="0"/>
        <w:left w:val="single" w:color="58D4F0" w:themeColor="accent5" w:themeTint="BF" w:sz="8" w:space="0"/>
        <w:bottom w:val="single" w:color="58D4F0" w:themeColor="accent5" w:themeTint="BF" w:sz="8" w:space="0"/>
        <w:right w:val="single" w:color="58D4F0" w:themeColor="accent5" w:themeTint="BF" w:sz="8" w:space="0"/>
        <w:insideH w:val="single" w:color="58D4F0" w:themeColor="accent5" w:themeTint="BF" w:sz="8" w:space="0"/>
      </w:tblBorders>
    </w:tblPr>
    <w:tblStylePr w:type="firstRow">
      <w:pPr>
        <w:spacing w:before="0" w:after="0" w:line="240" w:lineRule="auto"/>
      </w:pPr>
      <w:rPr>
        <w:b/>
        <w:bCs/>
        <w:color w:val="FFFFFF" w:themeColor="background1"/>
      </w:rPr>
      <w:tblPr/>
      <w:tcPr>
        <w:tcBorders>
          <w:top w:val="single" w:color="58D4F0" w:themeColor="accent5" w:themeTint="BF" w:sz="8" w:space="0"/>
          <w:left w:val="single" w:color="58D4F0" w:themeColor="accent5" w:themeTint="BF" w:sz="8" w:space="0"/>
          <w:bottom w:val="single" w:color="58D4F0" w:themeColor="accent5" w:themeTint="BF" w:sz="8" w:space="0"/>
          <w:right w:val="single" w:color="58D4F0" w:themeColor="accent5" w:themeTint="BF" w:sz="8" w:space="0"/>
          <w:insideH w:val="nil"/>
          <w:insideV w:val="nil"/>
        </w:tcBorders>
        <w:shd w:val="clear" w:color="auto" w:fill="21C7EB" w:themeFill="accent5"/>
      </w:tcPr>
    </w:tblStylePr>
    <w:tblStylePr w:type="lastRow">
      <w:pPr>
        <w:spacing w:before="0" w:after="0" w:line="240" w:lineRule="auto"/>
      </w:pPr>
      <w:rPr>
        <w:b/>
        <w:bCs/>
      </w:rPr>
      <w:tblPr/>
      <w:tcPr>
        <w:tcBorders>
          <w:top w:val="double" w:color="58D4F0" w:themeColor="accent5" w:themeTint="BF" w:sz="6" w:space="0"/>
          <w:left w:val="single" w:color="58D4F0" w:themeColor="accent5" w:themeTint="BF" w:sz="8" w:space="0"/>
          <w:bottom w:val="single" w:color="58D4F0" w:themeColor="accent5" w:themeTint="BF" w:sz="8" w:space="0"/>
          <w:right w:val="single" w:color="58D4F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C7F1FA" w:themeFill="accent5" w:themeFillTint="3F"/>
      </w:tcPr>
    </w:tblStylePr>
    <w:tblStylePr w:type="band1Horz">
      <w:tblPr/>
      <w:tcPr>
        <w:tcBorders>
          <w:insideH w:val="nil"/>
          <w:insideV w:val="nil"/>
        </w:tcBorders>
        <w:shd w:val="clear" w:color="auto" w:fill="C7F1F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D2A6E4" w:themeColor="accent6" w:themeTint="BF" w:sz="8" w:space="0"/>
        <w:left w:val="single" w:color="D2A6E4" w:themeColor="accent6" w:themeTint="BF" w:sz="8" w:space="0"/>
        <w:bottom w:val="single" w:color="D2A6E4" w:themeColor="accent6" w:themeTint="BF" w:sz="8" w:space="0"/>
        <w:right w:val="single" w:color="D2A6E4" w:themeColor="accent6" w:themeTint="BF" w:sz="8" w:space="0"/>
        <w:insideH w:val="single" w:color="D2A6E4" w:themeColor="accent6" w:themeTint="BF" w:sz="8" w:space="0"/>
      </w:tblBorders>
    </w:tblPr>
    <w:tblStylePr w:type="firstRow">
      <w:pPr>
        <w:spacing w:before="0" w:after="0" w:line="240" w:lineRule="auto"/>
      </w:pPr>
      <w:rPr>
        <w:b/>
        <w:bCs/>
        <w:color w:val="FFFFFF" w:themeColor="background1"/>
      </w:rPr>
      <w:tblPr/>
      <w:tcPr>
        <w:tcBorders>
          <w:top w:val="single" w:color="D2A6E4" w:themeColor="accent6" w:themeTint="BF" w:sz="8" w:space="0"/>
          <w:left w:val="single" w:color="D2A6E4" w:themeColor="accent6" w:themeTint="BF" w:sz="8" w:space="0"/>
          <w:bottom w:val="single" w:color="D2A6E4" w:themeColor="accent6" w:themeTint="BF" w:sz="8" w:space="0"/>
          <w:right w:val="single" w:color="D2A6E4" w:themeColor="accent6" w:themeTint="BF" w:sz="8" w:space="0"/>
          <w:insideH w:val="nil"/>
          <w:insideV w:val="nil"/>
        </w:tcBorders>
        <w:shd w:val="clear" w:color="auto" w:fill="C489DC" w:themeFill="accent6"/>
      </w:tcPr>
    </w:tblStylePr>
    <w:tblStylePr w:type="lastRow">
      <w:pPr>
        <w:spacing w:before="0" w:after="0" w:line="240" w:lineRule="auto"/>
      </w:pPr>
      <w:rPr>
        <w:b/>
        <w:bCs/>
      </w:rPr>
      <w:tblPr/>
      <w:tcPr>
        <w:tcBorders>
          <w:top w:val="double" w:color="D2A6E4" w:themeColor="accent6" w:themeTint="BF" w:sz="6" w:space="0"/>
          <w:left w:val="single" w:color="D2A6E4" w:themeColor="accent6" w:themeTint="BF" w:sz="8" w:space="0"/>
          <w:bottom w:val="single" w:color="D2A6E4" w:themeColor="accent6" w:themeTint="BF" w:sz="8" w:space="0"/>
          <w:right w:val="single" w:color="D2A6E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0E1F6" w:themeFill="accent6" w:themeFillTint="3F"/>
      </w:tcPr>
    </w:tblStylePr>
    <w:tblStylePr w:type="band1Horz">
      <w:tblPr/>
      <w:tcPr>
        <w:tcBorders>
          <w:insideH w:val="nil"/>
          <w:insideV w:val="nil"/>
        </w:tcBorders>
        <w:shd w:val="clear" w:color="auto" w:fill="F0E1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73433"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373433" w:themeFill="text1"/>
      </w:tcPr>
    </w:tblStylePr>
    <w:tblStylePr w:type="lastCol">
      <w:rPr>
        <w:b/>
        <w:bCs/>
        <w:color w:val="FFFFFF" w:themeColor="background1"/>
      </w:rPr>
      <w:tblPr/>
      <w:tcPr>
        <w:tcBorders>
          <w:left w:val="nil"/>
          <w:right w:val="nil"/>
          <w:insideH w:val="nil"/>
          <w:insideV w:val="nil"/>
        </w:tcBorders>
        <w:shd w:val="clear" w:color="auto" w:fill="373433"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7D7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F7D7D" w:themeFill="accent1"/>
      </w:tcPr>
    </w:tblStylePr>
    <w:tblStylePr w:type="lastCol">
      <w:rPr>
        <w:b/>
        <w:bCs/>
        <w:color w:val="FFFFFF" w:themeColor="background1"/>
      </w:rPr>
      <w:tblPr/>
      <w:tcPr>
        <w:tcBorders>
          <w:left w:val="nil"/>
          <w:right w:val="nil"/>
          <w:insideH w:val="nil"/>
          <w:insideV w:val="nil"/>
        </w:tcBorders>
        <w:shd w:val="clear" w:color="auto" w:fill="FF7D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FCFA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2FCFA0" w:themeFill="accent2"/>
      </w:tcPr>
    </w:tblStylePr>
    <w:tblStylePr w:type="lastCol">
      <w:rPr>
        <w:b/>
        <w:bCs/>
        <w:color w:val="FFFFFF" w:themeColor="background1"/>
      </w:rPr>
      <w:tblPr/>
      <w:tcPr>
        <w:tcBorders>
          <w:left w:val="nil"/>
          <w:right w:val="nil"/>
          <w:insideH w:val="nil"/>
          <w:insideV w:val="nil"/>
        </w:tcBorders>
        <w:shd w:val="clear" w:color="auto" w:fill="2FCFA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E06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FE063" w:themeFill="accent3"/>
      </w:tcPr>
    </w:tblStylePr>
    <w:tblStylePr w:type="lastCol">
      <w:rPr>
        <w:b/>
        <w:bCs/>
        <w:color w:val="FFFFFF" w:themeColor="background1"/>
      </w:rPr>
      <w:tblPr/>
      <w:tcPr>
        <w:tcBorders>
          <w:left w:val="nil"/>
          <w:right w:val="nil"/>
          <w:insideH w:val="nil"/>
          <w:insideV w:val="nil"/>
        </w:tcBorders>
        <w:shd w:val="clear" w:color="auto" w:fill="FFE06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9C54"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F9C54" w:themeFill="accent4"/>
      </w:tcPr>
    </w:tblStylePr>
    <w:tblStylePr w:type="lastCol">
      <w:rPr>
        <w:b/>
        <w:bCs/>
        <w:color w:val="FFFFFF" w:themeColor="background1"/>
      </w:rPr>
      <w:tblPr/>
      <w:tcPr>
        <w:tcBorders>
          <w:left w:val="nil"/>
          <w:right w:val="nil"/>
          <w:insideH w:val="nil"/>
          <w:insideV w:val="nil"/>
        </w:tcBorders>
        <w:shd w:val="clear" w:color="auto" w:fill="FF9C54"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C7EB"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21C7EB" w:themeFill="accent5"/>
      </w:tcPr>
    </w:tblStylePr>
    <w:tblStylePr w:type="lastCol">
      <w:rPr>
        <w:b/>
        <w:bCs/>
        <w:color w:val="FFFFFF" w:themeColor="background1"/>
      </w:rPr>
      <w:tblPr/>
      <w:tcPr>
        <w:tcBorders>
          <w:left w:val="nil"/>
          <w:right w:val="nil"/>
          <w:insideH w:val="nil"/>
          <w:insideV w:val="nil"/>
        </w:tcBorders>
        <w:shd w:val="clear" w:color="auto" w:fill="21C7E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489DC"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489DC" w:themeFill="accent6"/>
      </w:tcPr>
    </w:tblStylePr>
    <w:tblStylePr w:type="lastCol">
      <w:rPr>
        <w:b/>
        <w:bCs/>
        <w:color w:val="FFFFFF" w:themeColor="background1"/>
      </w:rPr>
      <w:tblPr/>
      <w:tcPr>
        <w:tcBorders>
          <w:left w:val="nil"/>
          <w:right w:val="nil"/>
          <w:insideH w:val="nil"/>
          <w:insideV w:val="nil"/>
        </w:tcBorders>
        <w:shd w:val="clear" w:color="auto" w:fill="C489D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373433" w:themeColor="text1"/>
    </w:rPr>
    <w:tblPr>
      <w:tblStyleRowBandSize w:val="1"/>
      <w:tblStyleColBandSize w:val="1"/>
      <w:tblBorders>
        <w:top w:val="single" w:color="373433" w:themeColor="text1" w:sz="8" w:space="0"/>
        <w:bottom w:val="single" w:color="373433" w:themeColor="text1" w:sz="8" w:space="0"/>
      </w:tblBorders>
    </w:tblPr>
    <w:tblStylePr w:type="firstRow">
      <w:rPr>
        <w:rFonts w:asciiTheme="majorHAnsi" w:hAnsiTheme="majorHAnsi" w:eastAsiaTheme="majorEastAsia" w:cstheme="majorBidi"/>
      </w:rPr>
      <w:tblPr/>
      <w:tcPr>
        <w:tcBorders>
          <w:top w:val="nil"/>
          <w:bottom w:val="single" w:color="373433" w:themeColor="text1" w:sz="8" w:space="0"/>
        </w:tcBorders>
      </w:tcPr>
    </w:tblStylePr>
    <w:tblStylePr w:type="lastRow">
      <w:rPr>
        <w:b/>
        <w:bCs/>
        <w:color w:val="373433" w:themeColor="text2"/>
      </w:rPr>
      <w:tblPr/>
      <w:tcPr>
        <w:tcBorders>
          <w:top w:val="single" w:color="373433" w:themeColor="text1" w:sz="8" w:space="0"/>
          <w:bottom w:val="single" w:color="373433" w:themeColor="text1" w:sz="8" w:space="0"/>
        </w:tcBorders>
      </w:tcPr>
    </w:tblStylePr>
    <w:tblStylePr w:type="firstCol">
      <w:rPr>
        <w:b/>
        <w:bCs/>
      </w:rPr>
    </w:tblStylePr>
    <w:tblStylePr w:type="lastCol">
      <w:rPr>
        <w:b/>
        <w:bCs/>
      </w:rPr>
      <w:tblPr/>
      <w:tcPr>
        <w:tcBorders>
          <w:top w:val="single" w:color="373433" w:themeColor="text1" w:sz="8" w:space="0"/>
          <w:bottom w:val="single" w:color="373433" w:themeColor="text1" w:sz="8" w:space="0"/>
        </w:tcBorders>
      </w:tcPr>
    </w:tblStylePr>
    <w:tblStylePr w:type="band1Vert">
      <w:tblPr/>
      <w:tcPr>
        <w:shd w:val="clear" w:color="auto" w:fill="CFCBCB" w:themeFill="text1" w:themeFillTint="3F"/>
      </w:tcPr>
    </w:tblStylePr>
    <w:tblStylePr w:type="band1Horz">
      <w:tblPr/>
      <w:tcPr>
        <w:shd w:val="clear" w:color="auto" w:fill="CFCBCB" w:themeFill="text1" w:themeFillTint="3F"/>
      </w:tcPr>
    </w:tblStylePr>
  </w:style>
  <w:style w:type="table" w:styleId="MediumList1-Accent1">
    <w:name w:val="Medium List 1 Accent 1"/>
    <w:basedOn w:val="TableNormal"/>
    <w:uiPriority w:val="65"/>
    <w:rsid w:val="00CB0664"/>
    <w:pPr>
      <w:spacing w:after="0" w:line="240" w:lineRule="auto"/>
    </w:pPr>
    <w:rPr>
      <w:color w:val="373433" w:themeColor="text1"/>
    </w:rPr>
    <w:tblPr>
      <w:tblStyleRowBandSize w:val="1"/>
      <w:tblStyleColBandSize w:val="1"/>
      <w:tblBorders>
        <w:top w:val="single" w:color="FF7D7D" w:themeColor="accent1" w:sz="8" w:space="0"/>
        <w:bottom w:val="single" w:color="FF7D7D" w:themeColor="accent1" w:sz="8" w:space="0"/>
      </w:tblBorders>
    </w:tblPr>
    <w:tblStylePr w:type="firstRow">
      <w:rPr>
        <w:rFonts w:asciiTheme="majorHAnsi" w:hAnsiTheme="majorHAnsi" w:eastAsiaTheme="majorEastAsia" w:cstheme="majorBidi"/>
      </w:rPr>
      <w:tblPr/>
      <w:tcPr>
        <w:tcBorders>
          <w:top w:val="nil"/>
          <w:bottom w:val="single" w:color="FF7D7D" w:themeColor="accent1" w:sz="8" w:space="0"/>
        </w:tcBorders>
      </w:tcPr>
    </w:tblStylePr>
    <w:tblStylePr w:type="lastRow">
      <w:rPr>
        <w:b/>
        <w:bCs/>
        <w:color w:val="373433" w:themeColor="text2"/>
      </w:rPr>
      <w:tblPr/>
      <w:tcPr>
        <w:tcBorders>
          <w:top w:val="single" w:color="FF7D7D" w:themeColor="accent1" w:sz="8" w:space="0"/>
          <w:bottom w:val="single" w:color="FF7D7D" w:themeColor="accent1" w:sz="8" w:space="0"/>
        </w:tcBorders>
      </w:tcPr>
    </w:tblStylePr>
    <w:tblStylePr w:type="firstCol">
      <w:rPr>
        <w:b/>
        <w:bCs/>
      </w:rPr>
    </w:tblStylePr>
    <w:tblStylePr w:type="lastCol">
      <w:rPr>
        <w:b/>
        <w:bCs/>
      </w:rPr>
      <w:tblPr/>
      <w:tcPr>
        <w:tcBorders>
          <w:top w:val="single" w:color="FF7D7D" w:themeColor="accent1" w:sz="8" w:space="0"/>
          <w:bottom w:val="single" w:color="FF7D7D" w:themeColor="accent1" w:sz="8" w:space="0"/>
        </w:tcBorders>
      </w:tcPr>
    </w:tblStylePr>
    <w:tblStylePr w:type="band1Vert">
      <w:tblPr/>
      <w:tcPr>
        <w:shd w:val="clear" w:color="auto" w:fill="FFDEDE" w:themeFill="accent1" w:themeFillTint="3F"/>
      </w:tcPr>
    </w:tblStylePr>
    <w:tblStylePr w:type="band1Horz">
      <w:tblPr/>
      <w:tcPr>
        <w:shd w:val="clear" w:color="auto" w:fill="FFDEDE" w:themeFill="accent1" w:themeFillTint="3F"/>
      </w:tcPr>
    </w:tblStylePr>
  </w:style>
  <w:style w:type="table" w:styleId="MediumList1-Accent2">
    <w:name w:val="Medium List 1 Accent 2"/>
    <w:basedOn w:val="TableNormal"/>
    <w:uiPriority w:val="65"/>
    <w:rsid w:val="00CB0664"/>
    <w:pPr>
      <w:spacing w:after="0" w:line="240" w:lineRule="auto"/>
    </w:pPr>
    <w:rPr>
      <w:color w:val="373433" w:themeColor="text1"/>
    </w:rPr>
    <w:tblPr>
      <w:tblStyleRowBandSize w:val="1"/>
      <w:tblStyleColBandSize w:val="1"/>
      <w:tblBorders>
        <w:top w:val="single" w:color="2FCFA0" w:themeColor="accent2" w:sz="8" w:space="0"/>
        <w:bottom w:val="single" w:color="2FCFA0" w:themeColor="accent2" w:sz="8" w:space="0"/>
      </w:tblBorders>
    </w:tblPr>
    <w:tblStylePr w:type="firstRow">
      <w:rPr>
        <w:rFonts w:asciiTheme="majorHAnsi" w:hAnsiTheme="majorHAnsi" w:eastAsiaTheme="majorEastAsia" w:cstheme="majorBidi"/>
      </w:rPr>
      <w:tblPr/>
      <w:tcPr>
        <w:tcBorders>
          <w:top w:val="nil"/>
          <w:bottom w:val="single" w:color="2FCFA0" w:themeColor="accent2" w:sz="8" w:space="0"/>
        </w:tcBorders>
      </w:tcPr>
    </w:tblStylePr>
    <w:tblStylePr w:type="lastRow">
      <w:rPr>
        <w:b/>
        <w:bCs/>
        <w:color w:val="373433" w:themeColor="text2"/>
      </w:rPr>
      <w:tblPr/>
      <w:tcPr>
        <w:tcBorders>
          <w:top w:val="single" w:color="2FCFA0" w:themeColor="accent2" w:sz="8" w:space="0"/>
          <w:bottom w:val="single" w:color="2FCFA0" w:themeColor="accent2" w:sz="8" w:space="0"/>
        </w:tcBorders>
      </w:tcPr>
    </w:tblStylePr>
    <w:tblStylePr w:type="firstCol">
      <w:rPr>
        <w:b/>
        <w:bCs/>
      </w:rPr>
    </w:tblStylePr>
    <w:tblStylePr w:type="lastCol">
      <w:rPr>
        <w:b/>
        <w:bCs/>
      </w:rPr>
      <w:tblPr/>
      <w:tcPr>
        <w:tcBorders>
          <w:top w:val="single" w:color="2FCFA0" w:themeColor="accent2" w:sz="8" w:space="0"/>
          <w:bottom w:val="single" w:color="2FCFA0" w:themeColor="accent2" w:sz="8" w:space="0"/>
        </w:tcBorders>
      </w:tcPr>
    </w:tblStylePr>
    <w:tblStylePr w:type="band1Vert">
      <w:tblPr/>
      <w:tcPr>
        <w:shd w:val="clear" w:color="auto" w:fill="CBF3E7" w:themeFill="accent2" w:themeFillTint="3F"/>
      </w:tcPr>
    </w:tblStylePr>
    <w:tblStylePr w:type="band1Horz">
      <w:tblPr/>
      <w:tcPr>
        <w:shd w:val="clear" w:color="auto" w:fill="CBF3E7" w:themeFill="accent2" w:themeFillTint="3F"/>
      </w:tcPr>
    </w:tblStylePr>
  </w:style>
  <w:style w:type="table" w:styleId="MediumList1-Accent3">
    <w:name w:val="Medium List 1 Accent 3"/>
    <w:basedOn w:val="TableNormal"/>
    <w:uiPriority w:val="65"/>
    <w:rsid w:val="00CB0664"/>
    <w:pPr>
      <w:spacing w:after="0" w:line="240" w:lineRule="auto"/>
    </w:pPr>
    <w:rPr>
      <w:color w:val="373433" w:themeColor="text1"/>
    </w:rPr>
    <w:tblPr>
      <w:tblStyleRowBandSize w:val="1"/>
      <w:tblStyleColBandSize w:val="1"/>
      <w:tblBorders>
        <w:top w:val="single" w:color="FFE063" w:themeColor="accent3" w:sz="8" w:space="0"/>
        <w:bottom w:val="single" w:color="FFE063" w:themeColor="accent3" w:sz="8" w:space="0"/>
      </w:tblBorders>
    </w:tblPr>
    <w:tblStylePr w:type="firstRow">
      <w:rPr>
        <w:rFonts w:asciiTheme="majorHAnsi" w:hAnsiTheme="majorHAnsi" w:eastAsiaTheme="majorEastAsia" w:cstheme="majorBidi"/>
      </w:rPr>
      <w:tblPr/>
      <w:tcPr>
        <w:tcBorders>
          <w:top w:val="nil"/>
          <w:bottom w:val="single" w:color="FFE063" w:themeColor="accent3" w:sz="8" w:space="0"/>
        </w:tcBorders>
      </w:tcPr>
    </w:tblStylePr>
    <w:tblStylePr w:type="lastRow">
      <w:rPr>
        <w:b/>
        <w:bCs/>
        <w:color w:val="373433" w:themeColor="text2"/>
      </w:rPr>
      <w:tblPr/>
      <w:tcPr>
        <w:tcBorders>
          <w:top w:val="single" w:color="FFE063" w:themeColor="accent3" w:sz="8" w:space="0"/>
          <w:bottom w:val="single" w:color="FFE063" w:themeColor="accent3" w:sz="8" w:space="0"/>
        </w:tcBorders>
      </w:tcPr>
    </w:tblStylePr>
    <w:tblStylePr w:type="firstCol">
      <w:rPr>
        <w:b/>
        <w:bCs/>
      </w:rPr>
    </w:tblStylePr>
    <w:tblStylePr w:type="lastCol">
      <w:rPr>
        <w:b/>
        <w:bCs/>
      </w:rPr>
      <w:tblPr/>
      <w:tcPr>
        <w:tcBorders>
          <w:top w:val="single" w:color="FFE063" w:themeColor="accent3" w:sz="8" w:space="0"/>
          <w:bottom w:val="single" w:color="FFE063" w:themeColor="accent3" w:sz="8" w:space="0"/>
        </w:tcBorders>
      </w:tcPr>
    </w:tblStylePr>
    <w:tblStylePr w:type="band1Vert">
      <w:tblPr/>
      <w:tcPr>
        <w:shd w:val="clear" w:color="auto" w:fill="FFF7D8" w:themeFill="accent3" w:themeFillTint="3F"/>
      </w:tcPr>
    </w:tblStylePr>
    <w:tblStylePr w:type="band1Horz">
      <w:tblPr/>
      <w:tcPr>
        <w:shd w:val="clear" w:color="auto" w:fill="FFF7D8" w:themeFill="accent3" w:themeFillTint="3F"/>
      </w:tcPr>
    </w:tblStylePr>
  </w:style>
  <w:style w:type="table" w:styleId="MediumList1-Accent4">
    <w:name w:val="Medium List 1 Accent 4"/>
    <w:basedOn w:val="TableNormal"/>
    <w:uiPriority w:val="65"/>
    <w:rsid w:val="00CB0664"/>
    <w:pPr>
      <w:spacing w:after="0" w:line="240" w:lineRule="auto"/>
    </w:pPr>
    <w:rPr>
      <w:color w:val="373433" w:themeColor="text1"/>
    </w:rPr>
    <w:tblPr>
      <w:tblStyleRowBandSize w:val="1"/>
      <w:tblStyleColBandSize w:val="1"/>
      <w:tblBorders>
        <w:top w:val="single" w:color="FF9C54" w:themeColor="accent4" w:sz="8" w:space="0"/>
        <w:bottom w:val="single" w:color="FF9C54" w:themeColor="accent4" w:sz="8" w:space="0"/>
      </w:tblBorders>
    </w:tblPr>
    <w:tblStylePr w:type="firstRow">
      <w:rPr>
        <w:rFonts w:asciiTheme="majorHAnsi" w:hAnsiTheme="majorHAnsi" w:eastAsiaTheme="majorEastAsia" w:cstheme="majorBidi"/>
      </w:rPr>
      <w:tblPr/>
      <w:tcPr>
        <w:tcBorders>
          <w:top w:val="nil"/>
          <w:bottom w:val="single" w:color="FF9C54" w:themeColor="accent4" w:sz="8" w:space="0"/>
        </w:tcBorders>
      </w:tcPr>
    </w:tblStylePr>
    <w:tblStylePr w:type="lastRow">
      <w:rPr>
        <w:b/>
        <w:bCs/>
        <w:color w:val="373433" w:themeColor="text2"/>
      </w:rPr>
      <w:tblPr/>
      <w:tcPr>
        <w:tcBorders>
          <w:top w:val="single" w:color="FF9C54" w:themeColor="accent4" w:sz="8" w:space="0"/>
          <w:bottom w:val="single" w:color="FF9C54" w:themeColor="accent4" w:sz="8" w:space="0"/>
        </w:tcBorders>
      </w:tcPr>
    </w:tblStylePr>
    <w:tblStylePr w:type="firstCol">
      <w:rPr>
        <w:b/>
        <w:bCs/>
      </w:rPr>
    </w:tblStylePr>
    <w:tblStylePr w:type="lastCol">
      <w:rPr>
        <w:b/>
        <w:bCs/>
      </w:rPr>
      <w:tblPr/>
      <w:tcPr>
        <w:tcBorders>
          <w:top w:val="single" w:color="FF9C54" w:themeColor="accent4" w:sz="8" w:space="0"/>
          <w:bottom w:val="single" w:color="FF9C54" w:themeColor="accent4" w:sz="8" w:space="0"/>
        </w:tcBorders>
      </w:tcPr>
    </w:tblStylePr>
    <w:tblStylePr w:type="band1Vert">
      <w:tblPr/>
      <w:tcPr>
        <w:shd w:val="clear" w:color="auto" w:fill="FFE6D4" w:themeFill="accent4" w:themeFillTint="3F"/>
      </w:tcPr>
    </w:tblStylePr>
    <w:tblStylePr w:type="band1Horz">
      <w:tblPr/>
      <w:tcPr>
        <w:shd w:val="clear" w:color="auto" w:fill="FFE6D4" w:themeFill="accent4" w:themeFillTint="3F"/>
      </w:tcPr>
    </w:tblStylePr>
  </w:style>
  <w:style w:type="table" w:styleId="MediumList1-Accent5">
    <w:name w:val="Medium List 1 Accent 5"/>
    <w:basedOn w:val="TableNormal"/>
    <w:uiPriority w:val="65"/>
    <w:rsid w:val="00CB0664"/>
    <w:pPr>
      <w:spacing w:after="0" w:line="240" w:lineRule="auto"/>
    </w:pPr>
    <w:rPr>
      <w:color w:val="373433" w:themeColor="text1"/>
    </w:rPr>
    <w:tblPr>
      <w:tblStyleRowBandSize w:val="1"/>
      <w:tblStyleColBandSize w:val="1"/>
      <w:tblBorders>
        <w:top w:val="single" w:color="21C7EB" w:themeColor="accent5" w:sz="8" w:space="0"/>
        <w:bottom w:val="single" w:color="21C7EB" w:themeColor="accent5" w:sz="8" w:space="0"/>
      </w:tblBorders>
    </w:tblPr>
    <w:tblStylePr w:type="firstRow">
      <w:rPr>
        <w:rFonts w:asciiTheme="majorHAnsi" w:hAnsiTheme="majorHAnsi" w:eastAsiaTheme="majorEastAsia" w:cstheme="majorBidi"/>
      </w:rPr>
      <w:tblPr/>
      <w:tcPr>
        <w:tcBorders>
          <w:top w:val="nil"/>
          <w:bottom w:val="single" w:color="21C7EB" w:themeColor="accent5" w:sz="8" w:space="0"/>
        </w:tcBorders>
      </w:tcPr>
    </w:tblStylePr>
    <w:tblStylePr w:type="lastRow">
      <w:rPr>
        <w:b/>
        <w:bCs/>
        <w:color w:val="373433" w:themeColor="text2"/>
      </w:rPr>
      <w:tblPr/>
      <w:tcPr>
        <w:tcBorders>
          <w:top w:val="single" w:color="21C7EB" w:themeColor="accent5" w:sz="8" w:space="0"/>
          <w:bottom w:val="single" w:color="21C7EB" w:themeColor="accent5" w:sz="8" w:space="0"/>
        </w:tcBorders>
      </w:tcPr>
    </w:tblStylePr>
    <w:tblStylePr w:type="firstCol">
      <w:rPr>
        <w:b/>
        <w:bCs/>
      </w:rPr>
    </w:tblStylePr>
    <w:tblStylePr w:type="lastCol">
      <w:rPr>
        <w:b/>
        <w:bCs/>
      </w:rPr>
      <w:tblPr/>
      <w:tcPr>
        <w:tcBorders>
          <w:top w:val="single" w:color="21C7EB" w:themeColor="accent5" w:sz="8" w:space="0"/>
          <w:bottom w:val="single" w:color="21C7EB" w:themeColor="accent5" w:sz="8" w:space="0"/>
        </w:tcBorders>
      </w:tcPr>
    </w:tblStylePr>
    <w:tblStylePr w:type="band1Vert">
      <w:tblPr/>
      <w:tcPr>
        <w:shd w:val="clear" w:color="auto" w:fill="C7F1FA" w:themeFill="accent5" w:themeFillTint="3F"/>
      </w:tcPr>
    </w:tblStylePr>
    <w:tblStylePr w:type="band1Horz">
      <w:tblPr/>
      <w:tcPr>
        <w:shd w:val="clear" w:color="auto" w:fill="C7F1FA" w:themeFill="accent5" w:themeFillTint="3F"/>
      </w:tcPr>
    </w:tblStylePr>
  </w:style>
  <w:style w:type="table" w:styleId="MediumList1-Accent6">
    <w:name w:val="Medium List 1 Accent 6"/>
    <w:basedOn w:val="TableNormal"/>
    <w:uiPriority w:val="65"/>
    <w:rsid w:val="00CB0664"/>
    <w:pPr>
      <w:spacing w:after="0" w:line="240" w:lineRule="auto"/>
    </w:pPr>
    <w:rPr>
      <w:color w:val="373433" w:themeColor="text1"/>
    </w:rPr>
    <w:tblPr>
      <w:tblStyleRowBandSize w:val="1"/>
      <w:tblStyleColBandSize w:val="1"/>
      <w:tblBorders>
        <w:top w:val="single" w:color="C489DC" w:themeColor="accent6" w:sz="8" w:space="0"/>
        <w:bottom w:val="single" w:color="C489DC" w:themeColor="accent6" w:sz="8" w:space="0"/>
      </w:tblBorders>
    </w:tblPr>
    <w:tblStylePr w:type="firstRow">
      <w:rPr>
        <w:rFonts w:asciiTheme="majorHAnsi" w:hAnsiTheme="majorHAnsi" w:eastAsiaTheme="majorEastAsia" w:cstheme="majorBidi"/>
      </w:rPr>
      <w:tblPr/>
      <w:tcPr>
        <w:tcBorders>
          <w:top w:val="nil"/>
          <w:bottom w:val="single" w:color="C489DC" w:themeColor="accent6" w:sz="8" w:space="0"/>
        </w:tcBorders>
      </w:tcPr>
    </w:tblStylePr>
    <w:tblStylePr w:type="lastRow">
      <w:rPr>
        <w:b/>
        <w:bCs/>
        <w:color w:val="373433" w:themeColor="text2"/>
      </w:rPr>
      <w:tblPr/>
      <w:tcPr>
        <w:tcBorders>
          <w:top w:val="single" w:color="C489DC" w:themeColor="accent6" w:sz="8" w:space="0"/>
          <w:bottom w:val="single" w:color="C489DC" w:themeColor="accent6" w:sz="8" w:space="0"/>
        </w:tcBorders>
      </w:tcPr>
    </w:tblStylePr>
    <w:tblStylePr w:type="firstCol">
      <w:rPr>
        <w:b/>
        <w:bCs/>
      </w:rPr>
    </w:tblStylePr>
    <w:tblStylePr w:type="lastCol">
      <w:rPr>
        <w:b/>
        <w:bCs/>
      </w:rPr>
      <w:tblPr/>
      <w:tcPr>
        <w:tcBorders>
          <w:top w:val="single" w:color="C489DC" w:themeColor="accent6" w:sz="8" w:space="0"/>
          <w:bottom w:val="single" w:color="C489DC" w:themeColor="accent6" w:sz="8" w:space="0"/>
        </w:tcBorders>
      </w:tcPr>
    </w:tblStylePr>
    <w:tblStylePr w:type="band1Vert">
      <w:tblPr/>
      <w:tcPr>
        <w:shd w:val="clear" w:color="auto" w:fill="F0E1F6" w:themeFill="accent6" w:themeFillTint="3F"/>
      </w:tcPr>
    </w:tblStylePr>
    <w:tblStylePr w:type="band1Horz">
      <w:tblPr/>
      <w:tcPr>
        <w:shd w:val="clear" w:color="auto" w:fill="F0E1F6"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373433" w:themeColor="text1"/>
    </w:rPr>
    <w:tblPr>
      <w:tblStyleRowBandSize w:val="1"/>
      <w:tblStyleColBandSize w:val="1"/>
      <w:tblBorders>
        <w:top w:val="single" w:color="373433" w:themeColor="text1" w:sz="8" w:space="0"/>
        <w:left w:val="single" w:color="373433" w:themeColor="text1" w:sz="8" w:space="0"/>
        <w:bottom w:val="single" w:color="373433" w:themeColor="text1" w:sz="8" w:space="0"/>
        <w:right w:val="single" w:color="373433" w:themeColor="text1" w:sz="8" w:space="0"/>
      </w:tblBorders>
    </w:tblPr>
    <w:tblStylePr w:type="firstRow">
      <w:rPr>
        <w:sz w:val="24"/>
        <w:szCs w:val="24"/>
      </w:rPr>
      <w:tblPr/>
      <w:tcPr>
        <w:tcBorders>
          <w:top w:val="nil"/>
          <w:left w:val="nil"/>
          <w:bottom w:val="single" w:color="373433" w:themeColor="text1" w:sz="24" w:space="0"/>
          <w:right w:val="nil"/>
          <w:insideH w:val="nil"/>
          <w:insideV w:val="nil"/>
        </w:tcBorders>
        <w:shd w:val="clear" w:color="auto" w:fill="FFFFFF" w:themeFill="background1"/>
      </w:tcPr>
    </w:tblStylePr>
    <w:tblStylePr w:type="lastRow">
      <w:tblPr/>
      <w:tcPr>
        <w:tcBorders>
          <w:top w:val="single" w:color="373433"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73433" w:themeColor="text1" w:sz="8" w:space="0"/>
          <w:insideH w:val="nil"/>
          <w:insideV w:val="nil"/>
        </w:tcBorders>
        <w:shd w:val="clear" w:color="auto" w:fill="FFFFFF" w:themeFill="background1"/>
      </w:tcPr>
    </w:tblStylePr>
    <w:tblStylePr w:type="lastCol">
      <w:tblPr/>
      <w:tcPr>
        <w:tcBorders>
          <w:top w:val="nil"/>
          <w:left w:val="single" w:color="373433"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BCB" w:themeFill="text1" w:themeFillTint="3F"/>
      </w:tcPr>
    </w:tblStylePr>
    <w:tblStylePr w:type="band1Horz">
      <w:tblPr/>
      <w:tcPr>
        <w:tcBorders>
          <w:top w:val="nil"/>
          <w:bottom w:val="nil"/>
          <w:insideH w:val="nil"/>
          <w:insideV w:val="nil"/>
        </w:tcBorders>
        <w:shd w:val="clear" w:color="auto" w:fill="CFCBCB"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373433" w:themeColor="text1"/>
    </w:rPr>
    <w:tblPr>
      <w:tblStyleRowBandSize w:val="1"/>
      <w:tblStyleColBandSize w:val="1"/>
      <w:tblBorders>
        <w:top w:val="single" w:color="FF7D7D" w:themeColor="accent1" w:sz="8" w:space="0"/>
        <w:left w:val="single" w:color="FF7D7D" w:themeColor="accent1" w:sz="8" w:space="0"/>
        <w:bottom w:val="single" w:color="FF7D7D" w:themeColor="accent1" w:sz="8" w:space="0"/>
        <w:right w:val="single" w:color="FF7D7D" w:themeColor="accent1" w:sz="8" w:space="0"/>
      </w:tblBorders>
    </w:tblPr>
    <w:tblStylePr w:type="firstRow">
      <w:rPr>
        <w:sz w:val="24"/>
        <w:szCs w:val="24"/>
      </w:rPr>
      <w:tblPr/>
      <w:tcPr>
        <w:tcBorders>
          <w:top w:val="nil"/>
          <w:left w:val="nil"/>
          <w:bottom w:val="single" w:color="FF7D7D" w:themeColor="accent1" w:sz="24" w:space="0"/>
          <w:right w:val="nil"/>
          <w:insideH w:val="nil"/>
          <w:insideV w:val="nil"/>
        </w:tcBorders>
        <w:shd w:val="clear" w:color="auto" w:fill="FFFFFF" w:themeFill="background1"/>
      </w:tcPr>
    </w:tblStylePr>
    <w:tblStylePr w:type="lastRow">
      <w:tblPr/>
      <w:tcPr>
        <w:tcBorders>
          <w:top w:val="single" w:color="FF7D7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7D7D" w:themeColor="accent1" w:sz="8" w:space="0"/>
          <w:insideH w:val="nil"/>
          <w:insideV w:val="nil"/>
        </w:tcBorders>
        <w:shd w:val="clear" w:color="auto" w:fill="FFFFFF" w:themeFill="background1"/>
      </w:tcPr>
    </w:tblStylePr>
    <w:tblStylePr w:type="lastCol">
      <w:tblPr/>
      <w:tcPr>
        <w:tcBorders>
          <w:top w:val="nil"/>
          <w:left w:val="single" w:color="FF7D7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DE" w:themeFill="accent1" w:themeFillTint="3F"/>
      </w:tcPr>
    </w:tblStylePr>
    <w:tblStylePr w:type="band1Horz">
      <w:tblPr/>
      <w:tcPr>
        <w:tcBorders>
          <w:top w:val="nil"/>
          <w:bottom w:val="nil"/>
          <w:insideH w:val="nil"/>
          <w:insideV w:val="nil"/>
        </w:tcBorders>
        <w:shd w:val="clear" w:color="auto" w:fill="FFDED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373433" w:themeColor="text1"/>
    </w:rPr>
    <w:tblPr>
      <w:tblStyleRowBandSize w:val="1"/>
      <w:tblStyleColBandSize w:val="1"/>
      <w:tblBorders>
        <w:top w:val="single" w:color="2FCFA0" w:themeColor="accent2" w:sz="8" w:space="0"/>
        <w:left w:val="single" w:color="2FCFA0" w:themeColor="accent2" w:sz="8" w:space="0"/>
        <w:bottom w:val="single" w:color="2FCFA0" w:themeColor="accent2" w:sz="8" w:space="0"/>
        <w:right w:val="single" w:color="2FCFA0" w:themeColor="accent2" w:sz="8" w:space="0"/>
      </w:tblBorders>
    </w:tblPr>
    <w:tblStylePr w:type="firstRow">
      <w:rPr>
        <w:sz w:val="24"/>
        <w:szCs w:val="24"/>
      </w:rPr>
      <w:tblPr/>
      <w:tcPr>
        <w:tcBorders>
          <w:top w:val="nil"/>
          <w:left w:val="nil"/>
          <w:bottom w:val="single" w:color="2FCFA0" w:themeColor="accent2" w:sz="24" w:space="0"/>
          <w:right w:val="nil"/>
          <w:insideH w:val="nil"/>
          <w:insideV w:val="nil"/>
        </w:tcBorders>
        <w:shd w:val="clear" w:color="auto" w:fill="FFFFFF" w:themeFill="background1"/>
      </w:tcPr>
    </w:tblStylePr>
    <w:tblStylePr w:type="lastRow">
      <w:tblPr/>
      <w:tcPr>
        <w:tcBorders>
          <w:top w:val="single" w:color="2FCFA0"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FCFA0" w:themeColor="accent2" w:sz="8" w:space="0"/>
          <w:insideH w:val="nil"/>
          <w:insideV w:val="nil"/>
        </w:tcBorders>
        <w:shd w:val="clear" w:color="auto" w:fill="FFFFFF" w:themeFill="background1"/>
      </w:tcPr>
    </w:tblStylePr>
    <w:tblStylePr w:type="lastCol">
      <w:tblPr/>
      <w:tcPr>
        <w:tcBorders>
          <w:top w:val="nil"/>
          <w:left w:val="single" w:color="2FCFA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F3E7" w:themeFill="accent2" w:themeFillTint="3F"/>
      </w:tcPr>
    </w:tblStylePr>
    <w:tblStylePr w:type="band1Horz">
      <w:tblPr/>
      <w:tcPr>
        <w:tcBorders>
          <w:top w:val="nil"/>
          <w:bottom w:val="nil"/>
          <w:insideH w:val="nil"/>
          <w:insideV w:val="nil"/>
        </w:tcBorders>
        <w:shd w:val="clear" w:color="auto" w:fill="CBF3E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373433" w:themeColor="text1"/>
    </w:rPr>
    <w:tblPr>
      <w:tblStyleRowBandSize w:val="1"/>
      <w:tblStyleColBandSize w:val="1"/>
      <w:tblBorders>
        <w:top w:val="single" w:color="FFE063" w:themeColor="accent3" w:sz="8" w:space="0"/>
        <w:left w:val="single" w:color="FFE063" w:themeColor="accent3" w:sz="8" w:space="0"/>
        <w:bottom w:val="single" w:color="FFE063" w:themeColor="accent3" w:sz="8" w:space="0"/>
        <w:right w:val="single" w:color="FFE063" w:themeColor="accent3" w:sz="8" w:space="0"/>
      </w:tblBorders>
    </w:tblPr>
    <w:tblStylePr w:type="firstRow">
      <w:rPr>
        <w:sz w:val="24"/>
        <w:szCs w:val="24"/>
      </w:rPr>
      <w:tblPr/>
      <w:tcPr>
        <w:tcBorders>
          <w:top w:val="nil"/>
          <w:left w:val="nil"/>
          <w:bottom w:val="single" w:color="FFE063" w:themeColor="accent3" w:sz="24" w:space="0"/>
          <w:right w:val="nil"/>
          <w:insideH w:val="nil"/>
          <w:insideV w:val="nil"/>
        </w:tcBorders>
        <w:shd w:val="clear" w:color="auto" w:fill="FFFFFF" w:themeFill="background1"/>
      </w:tcPr>
    </w:tblStylePr>
    <w:tblStylePr w:type="lastRow">
      <w:tblPr/>
      <w:tcPr>
        <w:tcBorders>
          <w:top w:val="single" w:color="FFE063"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E063" w:themeColor="accent3" w:sz="8" w:space="0"/>
          <w:insideH w:val="nil"/>
          <w:insideV w:val="nil"/>
        </w:tcBorders>
        <w:shd w:val="clear" w:color="auto" w:fill="FFFFFF" w:themeFill="background1"/>
      </w:tcPr>
    </w:tblStylePr>
    <w:tblStylePr w:type="lastCol">
      <w:tblPr/>
      <w:tcPr>
        <w:tcBorders>
          <w:top w:val="nil"/>
          <w:left w:val="single" w:color="FFE06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7D8" w:themeFill="accent3" w:themeFillTint="3F"/>
      </w:tcPr>
    </w:tblStylePr>
    <w:tblStylePr w:type="band1Horz">
      <w:tblPr/>
      <w:tcPr>
        <w:tcBorders>
          <w:top w:val="nil"/>
          <w:bottom w:val="nil"/>
          <w:insideH w:val="nil"/>
          <w:insideV w:val="nil"/>
        </w:tcBorders>
        <w:shd w:val="clear" w:color="auto" w:fill="FFF7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373433" w:themeColor="text1"/>
    </w:rPr>
    <w:tblPr>
      <w:tblStyleRowBandSize w:val="1"/>
      <w:tblStyleColBandSize w:val="1"/>
      <w:tblBorders>
        <w:top w:val="single" w:color="FF9C54" w:themeColor="accent4" w:sz="8" w:space="0"/>
        <w:left w:val="single" w:color="FF9C54" w:themeColor="accent4" w:sz="8" w:space="0"/>
        <w:bottom w:val="single" w:color="FF9C54" w:themeColor="accent4" w:sz="8" w:space="0"/>
        <w:right w:val="single" w:color="FF9C54" w:themeColor="accent4" w:sz="8" w:space="0"/>
      </w:tblBorders>
    </w:tblPr>
    <w:tblStylePr w:type="firstRow">
      <w:rPr>
        <w:sz w:val="24"/>
        <w:szCs w:val="24"/>
      </w:rPr>
      <w:tblPr/>
      <w:tcPr>
        <w:tcBorders>
          <w:top w:val="nil"/>
          <w:left w:val="nil"/>
          <w:bottom w:val="single" w:color="FF9C54" w:themeColor="accent4" w:sz="24" w:space="0"/>
          <w:right w:val="nil"/>
          <w:insideH w:val="nil"/>
          <w:insideV w:val="nil"/>
        </w:tcBorders>
        <w:shd w:val="clear" w:color="auto" w:fill="FFFFFF" w:themeFill="background1"/>
      </w:tcPr>
    </w:tblStylePr>
    <w:tblStylePr w:type="lastRow">
      <w:tblPr/>
      <w:tcPr>
        <w:tcBorders>
          <w:top w:val="single" w:color="FF9C54"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9C54" w:themeColor="accent4" w:sz="8" w:space="0"/>
          <w:insideH w:val="nil"/>
          <w:insideV w:val="nil"/>
        </w:tcBorders>
        <w:shd w:val="clear" w:color="auto" w:fill="FFFFFF" w:themeFill="background1"/>
      </w:tcPr>
    </w:tblStylePr>
    <w:tblStylePr w:type="lastCol">
      <w:tblPr/>
      <w:tcPr>
        <w:tcBorders>
          <w:top w:val="nil"/>
          <w:left w:val="single" w:color="FF9C54"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6D4" w:themeFill="accent4" w:themeFillTint="3F"/>
      </w:tcPr>
    </w:tblStylePr>
    <w:tblStylePr w:type="band1Horz">
      <w:tblPr/>
      <w:tcPr>
        <w:tcBorders>
          <w:top w:val="nil"/>
          <w:bottom w:val="nil"/>
          <w:insideH w:val="nil"/>
          <w:insideV w:val="nil"/>
        </w:tcBorders>
        <w:shd w:val="clear" w:color="auto" w:fill="FFE6D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373433" w:themeColor="text1"/>
    </w:rPr>
    <w:tblPr>
      <w:tblStyleRowBandSize w:val="1"/>
      <w:tblStyleColBandSize w:val="1"/>
      <w:tblBorders>
        <w:top w:val="single" w:color="21C7EB" w:themeColor="accent5" w:sz="8" w:space="0"/>
        <w:left w:val="single" w:color="21C7EB" w:themeColor="accent5" w:sz="8" w:space="0"/>
        <w:bottom w:val="single" w:color="21C7EB" w:themeColor="accent5" w:sz="8" w:space="0"/>
        <w:right w:val="single" w:color="21C7EB" w:themeColor="accent5" w:sz="8" w:space="0"/>
      </w:tblBorders>
    </w:tblPr>
    <w:tblStylePr w:type="firstRow">
      <w:rPr>
        <w:sz w:val="24"/>
        <w:szCs w:val="24"/>
      </w:rPr>
      <w:tblPr/>
      <w:tcPr>
        <w:tcBorders>
          <w:top w:val="nil"/>
          <w:left w:val="nil"/>
          <w:bottom w:val="single" w:color="21C7EB" w:themeColor="accent5" w:sz="24" w:space="0"/>
          <w:right w:val="nil"/>
          <w:insideH w:val="nil"/>
          <w:insideV w:val="nil"/>
        </w:tcBorders>
        <w:shd w:val="clear" w:color="auto" w:fill="FFFFFF" w:themeFill="background1"/>
      </w:tcPr>
    </w:tblStylePr>
    <w:tblStylePr w:type="lastRow">
      <w:tblPr/>
      <w:tcPr>
        <w:tcBorders>
          <w:top w:val="single" w:color="21C7EB"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C7EB" w:themeColor="accent5" w:sz="8" w:space="0"/>
          <w:insideH w:val="nil"/>
          <w:insideV w:val="nil"/>
        </w:tcBorders>
        <w:shd w:val="clear" w:color="auto" w:fill="FFFFFF" w:themeFill="background1"/>
      </w:tcPr>
    </w:tblStylePr>
    <w:tblStylePr w:type="lastCol">
      <w:tblPr/>
      <w:tcPr>
        <w:tcBorders>
          <w:top w:val="nil"/>
          <w:left w:val="single" w:color="21C7EB"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F1FA" w:themeFill="accent5" w:themeFillTint="3F"/>
      </w:tcPr>
    </w:tblStylePr>
    <w:tblStylePr w:type="band1Horz">
      <w:tblPr/>
      <w:tcPr>
        <w:tcBorders>
          <w:top w:val="nil"/>
          <w:bottom w:val="nil"/>
          <w:insideH w:val="nil"/>
          <w:insideV w:val="nil"/>
        </w:tcBorders>
        <w:shd w:val="clear" w:color="auto" w:fill="C7F1F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373433" w:themeColor="text1"/>
    </w:rPr>
    <w:tblPr>
      <w:tblStyleRowBandSize w:val="1"/>
      <w:tblStyleColBandSize w:val="1"/>
      <w:tblBorders>
        <w:top w:val="single" w:color="C489DC" w:themeColor="accent6" w:sz="8" w:space="0"/>
        <w:left w:val="single" w:color="C489DC" w:themeColor="accent6" w:sz="8" w:space="0"/>
        <w:bottom w:val="single" w:color="C489DC" w:themeColor="accent6" w:sz="8" w:space="0"/>
        <w:right w:val="single" w:color="C489DC" w:themeColor="accent6" w:sz="8" w:space="0"/>
      </w:tblBorders>
    </w:tblPr>
    <w:tblStylePr w:type="firstRow">
      <w:rPr>
        <w:sz w:val="24"/>
        <w:szCs w:val="24"/>
      </w:rPr>
      <w:tblPr/>
      <w:tcPr>
        <w:tcBorders>
          <w:top w:val="nil"/>
          <w:left w:val="nil"/>
          <w:bottom w:val="single" w:color="C489DC" w:themeColor="accent6" w:sz="24" w:space="0"/>
          <w:right w:val="nil"/>
          <w:insideH w:val="nil"/>
          <w:insideV w:val="nil"/>
        </w:tcBorders>
        <w:shd w:val="clear" w:color="auto" w:fill="FFFFFF" w:themeFill="background1"/>
      </w:tcPr>
    </w:tblStylePr>
    <w:tblStylePr w:type="lastRow">
      <w:tblPr/>
      <w:tcPr>
        <w:tcBorders>
          <w:top w:val="single" w:color="C489DC"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489DC" w:themeColor="accent6" w:sz="8" w:space="0"/>
          <w:insideH w:val="nil"/>
          <w:insideV w:val="nil"/>
        </w:tcBorders>
        <w:shd w:val="clear" w:color="auto" w:fill="FFFFFF" w:themeFill="background1"/>
      </w:tcPr>
    </w:tblStylePr>
    <w:tblStylePr w:type="lastCol">
      <w:tblPr/>
      <w:tcPr>
        <w:tcBorders>
          <w:top w:val="nil"/>
          <w:left w:val="single" w:color="C489DC"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1F6" w:themeFill="accent6" w:themeFillTint="3F"/>
      </w:tcPr>
    </w:tblStylePr>
    <w:tblStylePr w:type="band1Horz">
      <w:tblPr/>
      <w:tcPr>
        <w:tcBorders>
          <w:top w:val="nil"/>
          <w:bottom w:val="nil"/>
          <w:insideH w:val="nil"/>
          <w:insideV w:val="nil"/>
        </w:tcBorders>
        <w:shd w:val="clear" w:color="auto" w:fill="F0E1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6B6563" w:themeColor="text1" w:themeTint="BF" w:sz="8" w:space="0"/>
        <w:left w:val="single" w:color="6B6563" w:themeColor="text1" w:themeTint="BF" w:sz="8" w:space="0"/>
        <w:bottom w:val="single" w:color="6B6563" w:themeColor="text1" w:themeTint="BF" w:sz="8" w:space="0"/>
        <w:right w:val="single" w:color="6B6563" w:themeColor="text1" w:themeTint="BF" w:sz="8" w:space="0"/>
        <w:insideH w:val="single" w:color="6B6563" w:themeColor="text1" w:themeTint="BF" w:sz="8" w:space="0"/>
        <w:insideV w:val="single" w:color="6B6563" w:themeColor="text1" w:themeTint="BF" w:sz="8" w:space="0"/>
      </w:tblBorders>
    </w:tblPr>
    <w:tcPr>
      <w:shd w:val="clear" w:color="auto" w:fill="CFCBCB" w:themeFill="text1" w:themeFillTint="3F"/>
    </w:tcPr>
    <w:tblStylePr w:type="firstRow">
      <w:rPr>
        <w:b/>
        <w:bCs/>
      </w:rPr>
    </w:tblStylePr>
    <w:tblStylePr w:type="lastRow">
      <w:rPr>
        <w:b/>
        <w:bCs/>
      </w:rPr>
      <w:tblPr/>
      <w:tcPr>
        <w:tcBorders>
          <w:top w:val="single" w:color="6B6563" w:themeColor="text1" w:themeTint="BF" w:sz="18" w:space="0"/>
        </w:tcBorders>
      </w:tcPr>
    </w:tblStylePr>
    <w:tblStylePr w:type="firstCol">
      <w:rPr>
        <w:b/>
        <w:bCs/>
      </w:rPr>
    </w:tblStylePr>
    <w:tblStylePr w:type="lastCol">
      <w:rPr>
        <w:b/>
        <w:bCs/>
      </w:rPr>
    </w:tblStylePr>
    <w:tblStylePr w:type="band1Vert">
      <w:tblPr/>
      <w:tcPr>
        <w:shd w:val="clear" w:color="auto" w:fill="9E9896" w:themeFill="text1" w:themeFillTint="7F"/>
      </w:tcPr>
    </w:tblStylePr>
    <w:tblStylePr w:type="band1Horz">
      <w:tblPr/>
      <w:tcPr>
        <w:shd w:val="clear" w:color="auto" w:fill="9E9896"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FF9D9D" w:themeColor="accent1" w:themeTint="BF" w:sz="8" w:space="0"/>
        <w:left w:val="single" w:color="FF9D9D" w:themeColor="accent1" w:themeTint="BF" w:sz="8" w:space="0"/>
        <w:bottom w:val="single" w:color="FF9D9D" w:themeColor="accent1" w:themeTint="BF" w:sz="8" w:space="0"/>
        <w:right w:val="single" w:color="FF9D9D" w:themeColor="accent1" w:themeTint="BF" w:sz="8" w:space="0"/>
        <w:insideH w:val="single" w:color="FF9D9D" w:themeColor="accent1" w:themeTint="BF" w:sz="8" w:space="0"/>
        <w:insideV w:val="single" w:color="FF9D9D" w:themeColor="accent1" w:themeTint="BF" w:sz="8" w:space="0"/>
      </w:tblBorders>
    </w:tblPr>
    <w:tcPr>
      <w:shd w:val="clear" w:color="auto" w:fill="FFDEDE" w:themeFill="accent1" w:themeFillTint="3F"/>
    </w:tcPr>
    <w:tblStylePr w:type="firstRow">
      <w:rPr>
        <w:b/>
        <w:bCs/>
      </w:rPr>
    </w:tblStylePr>
    <w:tblStylePr w:type="lastRow">
      <w:rPr>
        <w:b/>
        <w:bCs/>
      </w:rPr>
      <w:tblPr/>
      <w:tcPr>
        <w:tcBorders>
          <w:top w:val="single" w:color="FF9D9D" w:themeColor="accent1" w:themeTint="BF" w:sz="18" w:space="0"/>
        </w:tcBorders>
      </w:tcPr>
    </w:tblStylePr>
    <w:tblStylePr w:type="firstCol">
      <w:rPr>
        <w:b/>
        <w:bCs/>
      </w:rPr>
    </w:tblStylePr>
    <w:tblStylePr w:type="lastCol">
      <w:rPr>
        <w:b/>
        <w:bCs/>
      </w:rPr>
    </w:tblStylePr>
    <w:tblStylePr w:type="band1Vert">
      <w:tblPr/>
      <w:tcPr>
        <w:shd w:val="clear" w:color="auto" w:fill="FFBEBE" w:themeFill="accent1" w:themeFillTint="7F"/>
      </w:tcPr>
    </w:tblStylePr>
    <w:tblStylePr w:type="band1Horz">
      <w:tblPr/>
      <w:tcPr>
        <w:shd w:val="clear" w:color="auto" w:fill="FFBEB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62DBB7" w:themeColor="accent2" w:themeTint="BF" w:sz="8" w:space="0"/>
        <w:left w:val="single" w:color="62DBB7" w:themeColor="accent2" w:themeTint="BF" w:sz="8" w:space="0"/>
        <w:bottom w:val="single" w:color="62DBB7" w:themeColor="accent2" w:themeTint="BF" w:sz="8" w:space="0"/>
        <w:right w:val="single" w:color="62DBB7" w:themeColor="accent2" w:themeTint="BF" w:sz="8" w:space="0"/>
        <w:insideH w:val="single" w:color="62DBB7" w:themeColor="accent2" w:themeTint="BF" w:sz="8" w:space="0"/>
        <w:insideV w:val="single" w:color="62DBB7" w:themeColor="accent2" w:themeTint="BF" w:sz="8" w:space="0"/>
      </w:tblBorders>
    </w:tblPr>
    <w:tcPr>
      <w:shd w:val="clear" w:color="auto" w:fill="CBF3E7" w:themeFill="accent2" w:themeFillTint="3F"/>
    </w:tcPr>
    <w:tblStylePr w:type="firstRow">
      <w:rPr>
        <w:b/>
        <w:bCs/>
      </w:rPr>
    </w:tblStylePr>
    <w:tblStylePr w:type="lastRow">
      <w:rPr>
        <w:b/>
        <w:bCs/>
      </w:rPr>
      <w:tblPr/>
      <w:tcPr>
        <w:tcBorders>
          <w:top w:val="single" w:color="62DBB7" w:themeColor="accent2" w:themeTint="BF" w:sz="18" w:space="0"/>
        </w:tcBorders>
      </w:tcPr>
    </w:tblStylePr>
    <w:tblStylePr w:type="firstCol">
      <w:rPr>
        <w:b/>
        <w:bCs/>
      </w:rPr>
    </w:tblStylePr>
    <w:tblStylePr w:type="lastCol">
      <w:rPr>
        <w:b/>
        <w:bCs/>
      </w:rPr>
    </w:tblStylePr>
    <w:tblStylePr w:type="band1Vert">
      <w:tblPr/>
      <w:tcPr>
        <w:shd w:val="clear" w:color="auto" w:fill="96E7CF" w:themeFill="accent2" w:themeFillTint="7F"/>
      </w:tcPr>
    </w:tblStylePr>
    <w:tblStylePr w:type="band1Horz">
      <w:tblPr/>
      <w:tcPr>
        <w:shd w:val="clear" w:color="auto" w:fill="96E7CF"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FFE78A" w:themeColor="accent3" w:themeTint="BF" w:sz="8" w:space="0"/>
        <w:left w:val="single" w:color="FFE78A" w:themeColor="accent3" w:themeTint="BF" w:sz="8" w:space="0"/>
        <w:bottom w:val="single" w:color="FFE78A" w:themeColor="accent3" w:themeTint="BF" w:sz="8" w:space="0"/>
        <w:right w:val="single" w:color="FFE78A" w:themeColor="accent3" w:themeTint="BF" w:sz="8" w:space="0"/>
        <w:insideH w:val="single" w:color="FFE78A" w:themeColor="accent3" w:themeTint="BF" w:sz="8" w:space="0"/>
        <w:insideV w:val="single" w:color="FFE78A" w:themeColor="accent3" w:themeTint="BF" w:sz="8" w:space="0"/>
      </w:tblBorders>
    </w:tblPr>
    <w:tcPr>
      <w:shd w:val="clear" w:color="auto" w:fill="FFF7D8" w:themeFill="accent3" w:themeFillTint="3F"/>
    </w:tcPr>
    <w:tblStylePr w:type="firstRow">
      <w:rPr>
        <w:b/>
        <w:bCs/>
      </w:rPr>
    </w:tblStylePr>
    <w:tblStylePr w:type="lastRow">
      <w:rPr>
        <w:b/>
        <w:bCs/>
      </w:rPr>
      <w:tblPr/>
      <w:tcPr>
        <w:tcBorders>
          <w:top w:val="single" w:color="FFE78A" w:themeColor="accent3" w:themeTint="BF" w:sz="18" w:space="0"/>
        </w:tcBorders>
      </w:tcPr>
    </w:tblStylePr>
    <w:tblStylePr w:type="firstCol">
      <w:rPr>
        <w:b/>
        <w:bCs/>
      </w:rPr>
    </w:tblStylePr>
    <w:tblStylePr w:type="lastCol">
      <w:rPr>
        <w:b/>
        <w:bCs/>
      </w:rPr>
    </w:tblStylePr>
    <w:tblStylePr w:type="band1Vert">
      <w:tblPr/>
      <w:tcPr>
        <w:shd w:val="clear" w:color="auto" w:fill="FFEFB1" w:themeFill="accent3" w:themeFillTint="7F"/>
      </w:tcPr>
    </w:tblStylePr>
    <w:tblStylePr w:type="band1Horz">
      <w:tblPr/>
      <w:tcPr>
        <w:shd w:val="clear" w:color="auto" w:fill="FFEFB1"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FFB47E" w:themeColor="accent4" w:themeTint="BF" w:sz="8" w:space="0"/>
        <w:left w:val="single" w:color="FFB47E" w:themeColor="accent4" w:themeTint="BF" w:sz="8" w:space="0"/>
        <w:bottom w:val="single" w:color="FFB47E" w:themeColor="accent4" w:themeTint="BF" w:sz="8" w:space="0"/>
        <w:right w:val="single" w:color="FFB47E" w:themeColor="accent4" w:themeTint="BF" w:sz="8" w:space="0"/>
        <w:insideH w:val="single" w:color="FFB47E" w:themeColor="accent4" w:themeTint="BF" w:sz="8" w:space="0"/>
        <w:insideV w:val="single" w:color="FFB47E" w:themeColor="accent4" w:themeTint="BF" w:sz="8" w:space="0"/>
      </w:tblBorders>
    </w:tblPr>
    <w:tcPr>
      <w:shd w:val="clear" w:color="auto" w:fill="FFE6D4" w:themeFill="accent4" w:themeFillTint="3F"/>
    </w:tcPr>
    <w:tblStylePr w:type="firstRow">
      <w:rPr>
        <w:b/>
        <w:bCs/>
      </w:rPr>
    </w:tblStylePr>
    <w:tblStylePr w:type="lastRow">
      <w:rPr>
        <w:b/>
        <w:bCs/>
      </w:rPr>
      <w:tblPr/>
      <w:tcPr>
        <w:tcBorders>
          <w:top w:val="single" w:color="FFB47E" w:themeColor="accent4" w:themeTint="BF" w:sz="18" w:space="0"/>
        </w:tcBorders>
      </w:tcPr>
    </w:tblStylePr>
    <w:tblStylePr w:type="firstCol">
      <w:rPr>
        <w:b/>
        <w:bCs/>
      </w:rPr>
    </w:tblStylePr>
    <w:tblStylePr w:type="lastCol">
      <w:rPr>
        <w:b/>
        <w:bCs/>
      </w:rPr>
    </w:tblStylePr>
    <w:tblStylePr w:type="band1Vert">
      <w:tblPr/>
      <w:tcPr>
        <w:shd w:val="clear" w:color="auto" w:fill="FFCDA9" w:themeFill="accent4" w:themeFillTint="7F"/>
      </w:tcPr>
    </w:tblStylePr>
    <w:tblStylePr w:type="band1Horz">
      <w:tblPr/>
      <w:tcPr>
        <w:shd w:val="clear" w:color="auto" w:fill="FFCDA9"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58D4F0" w:themeColor="accent5" w:themeTint="BF" w:sz="8" w:space="0"/>
        <w:left w:val="single" w:color="58D4F0" w:themeColor="accent5" w:themeTint="BF" w:sz="8" w:space="0"/>
        <w:bottom w:val="single" w:color="58D4F0" w:themeColor="accent5" w:themeTint="BF" w:sz="8" w:space="0"/>
        <w:right w:val="single" w:color="58D4F0" w:themeColor="accent5" w:themeTint="BF" w:sz="8" w:space="0"/>
        <w:insideH w:val="single" w:color="58D4F0" w:themeColor="accent5" w:themeTint="BF" w:sz="8" w:space="0"/>
        <w:insideV w:val="single" w:color="58D4F0" w:themeColor="accent5" w:themeTint="BF" w:sz="8" w:space="0"/>
      </w:tblBorders>
    </w:tblPr>
    <w:tcPr>
      <w:shd w:val="clear" w:color="auto" w:fill="C7F1FA" w:themeFill="accent5" w:themeFillTint="3F"/>
    </w:tcPr>
    <w:tblStylePr w:type="firstRow">
      <w:rPr>
        <w:b/>
        <w:bCs/>
      </w:rPr>
    </w:tblStylePr>
    <w:tblStylePr w:type="lastRow">
      <w:rPr>
        <w:b/>
        <w:bCs/>
      </w:rPr>
      <w:tblPr/>
      <w:tcPr>
        <w:tcBorders>
          <w:top w:val="single" w:color="58D4F0" w:themeColor="accent5" w:themeTint="BF" w:sz="18" w:space="0"/>
        </w:tcBorders>
      </w:tcPr>
    </w:tblStylePr>
    <w:tblStylePr w:type="firstCol">
      <w:rPr>
        <w:b/>
        <w:bCs/>
      </w:rPr>
    </w:tblStylePr>
    <w:tblStylePr w:type="lastCol">
      <w:rPr>
        <w:b/>
        <w:bCs/>
      </w:rPr>
    </w:tblStylePr>
    <w:tblStylePr w:type="band1Vert">
      <w:tblPr/>
      <w:tcPr>
        <w:shd w:val="clear" w:color="auto" w:fill="90E2F5" w:themeFill="accent5" w:themeFillTint="7F"/>
      </w:tcPr>
    </w:tblStylePr>
    <w:tblStylePr w:type="band1Horz">
      <w:tblPr/>
      <w:tcPr>
        <w:shd w:val="clear" w:color="auto" w:fill="90E2F5"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D2A6E4" w:themeColor="accent6" w:themeTint="BF" w:sz="8" w:space="0"/>
        <w:left w:val="single" w:color="D2A6E4" w:themeColor="accent6" w:themeTint="BF" w:sz="8" w:space="0"/>
        <w:bottom w:val="single" w:color="D2A6E4" w:themeColor="accent6" w:themeTint="BF" w:sz="8" w:space="0"/>
        <w:right w:val="single" w:color="D2A6E4" w:themeColor="accent6" w:themeTint="BF" w:sz="8" w:space="0"/>
        <w:insideH w:val="single" w:color="D2A6E4" w:themeColor="accent6" w:themeTint="BF" w:sz="8" w:space="0"/>
        <w:insideV w:val="single" w:color="D2A6E4" w:themeColor="accent6" w:themeTint="BF" w:sz="8" w:space="0"/>
      </w:tblBorders>
    </w:tblPr>
    <w:tcPr>
      <w:shd w:val="clear" w:color="auto" w:fill="F0E1F6" w:themeFill="accent6" w:themeFillTint="3F"/>
    </w:tcPr>
    <w:tblStylePr w:type="firstRow">
      <w:rPr>
        <w:b/>
        <w:bCs/>
      </w:rPr>
    </w:tblStylePr>
    <w:tblStylePr w:type="lastRow">
      <w:rPr>
        <w:b/>
        <w:bCs/>
      </w:rPr>
      <w:tblPr/>
      <w:tcPr>
        <w:tcBorders>
          <w:top w:val="single" w:color="D2A6E4" w:themeColor="accent6" w:themeTint="BF" w:sz="18" w:space="0"/>
        </w:tcBorders>
      </w:tcPr>
    </w:tblStylePr>
    <w:tblStylePr w:type="firstCol">
      <w:rPr>
        <w:b/>
        <w:bCs/>
      </w:rPr>
    </w:tblStylePr>
    <w:tblStylePr w:type="lastCol">
      <w:rPr>
        <w:b/>
        <w:bCs/>
      </w:rPr>
    </w:tblStylePr>
    <w:tblStylePr w:type="band1Vert">
      <w:tblPr/>
      <w:tcPr>
        <w:shd w:val="clear" w:color="auto" w:fill="E1C4ED" w:themeFill="accent6" w:themeFillTint="7F"/>
      </w:tcPr>
    </w:tblStylePr>
    <w:tblStylePr w:type="band1Horz">
      <w:tblPr/>
      <w:tcPr>
        <w:shd w:val="clear" w:color="auto" w:fill="E1C4ED"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373433" w:themeColor="text1"/>
    </w:rPr>
    <w:tblPr>
      <w:tblStyleRowBandSize w:val="1"/>
      <w:tblStyleColBandSize w:val="1"/>
      <w:tblBorders>
        <w:top w:val="single" w:color="373433" w:themeColor="text1" w:sz="8" w:space="0"/>
        <w:left w:val="single" w:color="373433" w:themeColor="text1" w:sz="8" w:space="0"/>
        <w:bottom w:val="single" w:color="373433" w:themeColor="text1" w:sz="8" w:space="0"/>
        <w:right w:val="single" w:color="373433" w:themeColor="text1" w:sz="8" w:space="0"/>
        <w:insideH w:val="single" w:color="373433" w:themeColor="text1" w:sz="8" w:space="0"/>
        <w:insideV w:val="single" w:color="373433" w:themeColor="text1" w:sz="8" w:space="0"/>
      </w:tblBorders>
    </w:tblPr>
    <w:tcPr>
      <w:shd w:val="clear" w:color="auto" w:fill="CFCBCB" w:themeFill="text1" w:themeFillTint="3F"/>
    </w:tcPr>
    <w:tblStylePr w:type="firstRow">
      <w:rPr>
        <w:b/>
        <w:bCs/>
        <w:color w:val="373433" w:themeColor="text1"/>
      </w:rPr>
      <w:tblPr/>
      <w:tcPr>
        <w:shd w:val="clear" w:color="auto" w:fill="ECEAEA" w:themeFill="text1" w:themeFillTint="19"/>
      </w:tcPr>
    </w:tblStylePr>
    <w:tblStylePr w:type="lastRow">
      <w:rPr>
        <w:b/>
        <w:bCs/>
        <w:color w:val="373433" w:themeColor="text1"/>
      </w:rPr>
      <w:tblPr/>
      <w:tcPr>
        <w:tcBorders>
          <w:top w:val="single" w:color="373433" w:themeColor="text1" w:sz="12" w:space="0"/>
          <w:left w:val="nil"/>
          <w:bottom w:val="nil"/>
          <w:right w:val="nil"/>
          <w:insideH w:val="nil"/>
          <w:insideV w:val="nil"/>
        </w:tcBorders>
        <w:shd w:val="clear" w:color="auto" w:fill="FFFFFF" w:themeFill="background1"/>
      </w:tcPr>
    </w:tblStylePr>
    <w:tblStylePr w:type="firstCol">
      <w:rPr>
        <w:b/>
        <w:bCs/>
        <w:color w:val="37343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73433" w:themeColor="text1"/>
      </w:rPr>
      <w:tblPr/>
      <w:tcPr>
        <w:tcBorders>
          <w:top w:val="nil"/>
          <w:left w:val="nil"/>
          <w:bottom w:val="nil"/>
          <w:right w:val="nil"/>
          <w:insideH w:val="nil"/>
          <w:insideV w:val="nil"/>
        </w:tcBorders>
        <w:shd w:val="clear" w:color="auto" w:fill="D8D5D4" w:themeFill="text1" w:themeFillTint="33"/>
      </w:tcPr>
    </w:tblStylePr>
    <w:tblStylePr w:type="band1Vert">
      <w:tblPr/>
      <w:tcPr>
        <w:shd w:val="clear" w:color="auto" w:fill="9E9896" w:themeFill="text1" w:themeFillTint="7F"/>
      </w:tcPr>
    </w:tblStylePr>
    <w:tblStylePr w:type="band1Horz">
      <w:tblPr/>
      <w:tcPr>
        <w:tcBorders>
          <w:insideH w:val="single" w:color="373433" w:themeColor="text1" w:sz="6" w:space="0"/>
          <w:insideV w:val="single" w:color="373433" w:themeColor="text1" w:sz="6" w:space="0"/>
        </w:tcBorders>
        <w:shd w:val="clear" w:color="auto" w:fill="9E9896"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373433" w:themeColor="text1"/>
    </w:rPr>
    <w:tblPr>
      <w:tblStyleRowBandSize w:val="1"/>
      <w:tblStyleColBandSize w:val="1"/>
      <w:tblBorders>
        <w:top w:val="single" w:color="FF7D7D" w:themeColor="accent1" w:sz="8" w:space="0"/>
        <w:left w:val="single" w:color="FF7D7D" w:themeColor="accent1" w:sz="8" w:space="0"/>
        <w:bottom w:val="single" w:color="FF7D7D" w:themeColor="accent1" w:sz="8" w:space="0"/>
        <w:right w:val="single" w:color="FF7D7D" w:themeColor="accent1" w:sz="8" w:space="0"/>
        <w:insideH w:val="single" w:color="FF7D7D" w:themeColor="accent1" w:sz="8" w:space="0"/>
        <w:insideV w:val="single" w:color="FF7D7D" w:themeColor="accent1" w:sz="8" w:space="0"/>
      </w:tblBorders>
    </w:tblPr>
    <w:tcPr>
      <w:shd w:val="clear" w:color="auto" w:fill="FFDEDE" w:themeFill="accent1" w:themeFillTint="3F"/>
    </w:tcPr>
    <w:tblStylePr w:type="firstRow">
      <w:rPr>
        <w:b/>
        <w:bCs/>
        <w:color w:val="373433" w:themeColor="text1"/>
      </w:rPr>
      <w:tblPr/>
      <w:tcPr>
        <w:shd w:val="clear" w:color="auto" w:fill="FFF2F2" w:themeFill="accent1" w:themeFillTint="19"/>
      </w:tcPr>
    </w:tblStylePr>
    <w:tblStylePr w:type="lastRow">
      <w:rPr>
        <w:b/>
        <w:bCs/>
        <w:color w:val="373433" w:themeColor="text1"/>
      </w:rPr>
      <w:tblPr/>
      <w:tcPr>
        <w:tcBorders>
          <w:top w:val="single" w:color="373433" w:themeColor="text1" w:sz="12" w:space="0"/>
          <w:left w:val="nil"/>
          <w:bottom w:val="nil"/>
          <w:right w:val="nil"/>
          <w:insideH w:val="nil"/>
          <w:insideV w:val="nil"/>
        </w:tcBorders>
        <w:shd w:val="clear" w:color="auto" w:fill="FFFFFF" w:themeFill="background1"/>
      </w:tcPr>
    </w:tblStylePr>
    <w:tblStylePr w:type="firstCol">
      <w:rPr>
        <w:b/>
        <w:bCs/>
        <w:color w:val="37343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73433" w:themeColor="text1"/>
      </w:rPr>
      <w:tblPr/>
      <w:tcPr>
        <w:tcBorders>
          <w:top w:val="nil"/>
          <w:left w:val="nil"/>
          <w:bottom w:val="nil"/>
          <w:right w:val="nil"/>
          <w:insideH w:val="nil"/>
          <w:insideV w:val="nil"/>
        </w:tcBorders>
        <w:shd w:val="clear" w:color="auto" w:fill="FFE5E5" w:themeFill="accent1" w:themeFillTint="33"/>
      </w:tcPr>
    </w:tblStylePr>
    <w:tblStylePr w:type="band1Vert">
      <w:tblPr/>
      <w:tcPr>
        <w:shd w:val="clear" w:color="auto" w:fill="FFBEBE" w:themeFill="accent1" w:themeFillTint="7F"/>
      </w:tcPr>
    </w:tblStylePr>
    <w:tblStylePr w:type="band1Horz">
      <w:tblPr/>
      <w:tcPr>
        <w:tcBorders>
          <w:insideH w:val="single" w:color="FF7D7D" w:themeColor="accent1" w:sz="6" w:space="0"/>
          <w:insideV w:val="single" w:color="FF7D7D" w:themeColor="accent1" w:sz="6" w:space="0"/>
        </w:tcBorders>
        <w:shd w:val="clear" w:color="auto" w:fill="FFBEB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373433" w:themeColor="text1"/>
    </w:rPr>
    <w:tblPr>
      <w:tblStyleRowBandSize w:val="1"/>
      <w:tblStyleColBandSize w:val="1"/>
      <w:tblBorders>
        <w:top w:val="single" w:color="2FCFA0" w:themeColor="accent2" w:sz="8" w:space="0"/>
        <w:left w:val="single" w:color="2FCFA0" w:themeColor="accent2" w:sz="8" w:space="0"/>
        <w:bottom w:val="single" w:color="2FCFA0" w:themeColor="accent2" w:sz="8" w:space="0"/>
        <w:right w:val="single" w:color="2FCFA0" w:themeColor="accent2" w:sz="8" w:space="0"/>
        <w:insideH w:val="single" w:color="2FCFA0" w:themeColor="accent2" w:sz="8" w:space="0"/>
        <w:insideV w:val="single" w:color="2FCFA0" w:themeColor="accent2" w:sz="8" w:space="0"/>
      </w:tblBorders>
    </w:tblPr>
    <w:tcPr>
      <w:shd w:val="clear" w:color="auto" w:fill="CBF3E7" w:themeFill="accent2" w:themeFillTint="3F"/>
    </w:tcPr>
    <w:tblStylePr w:type="firstRow">
      <w:rPr>
        <w:b/>
        <w:bCs/>
        <w:color w:val="373433" w:themeColor="text1"/>
      </w:rPr>
      <w:tblPr/>
      <w:tcPr>
        <w:shd w:val="clear" w:color="auto" w:fill="EAFAF5" w:themeFill="accent2" w:themeFillTint="19"/>
      </w:tcPr>
    </w:tblStylePr>
    <w:tblStylePr w:type="lastRow">
      <w:rPr>
        <w:b/>
        <w:bCs/>
        <w:color w:val="373433" w:themeColor="text1"/>
      </w:rPr>
      <w:tblPr/>
      <w:tcPr>
        <w:tcBorders>
          <w:top w:val="single" w:color="373433" w:themeColor="text1" w:sz="12" w:space="0"/>
          <w:left w:val="nil"/>
          <w:bottom w:val="nil"/>
          <w:right w:val="nil"/>
          <w:insideH w:val="nil"/>
          <w:insideV w:val="nil"/>
        </w:tcBorders>
        <w:shd w:val="clear" w:color="auto" w:fill="FFFFFF" w:themeFill="background1"/>
      </w:tcPr>
    </w:tblStylePr>
    <w:tblStylePr w:type="firstCol">
      <w:rPr>
        <w:b/>
        <w:bCs/>
        <w:color w:val="37343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73433" w:themeColor="text1"/>
      </w:rPr>
      <w:tblPr/>
      <w:tcPr>
        <w:tcBorders>
          <w:top w:val="nil"/>
          <w:left w:val="nil"/>
          <w:bottom w:val="nil"/>
          <w:right w:val="nil"/>
          <w:insideH w:val="nil"/>
          <w:insideV w:val="nil"/>
        </w:tcBorders>
        <w:shd w:val="clear" w:color="auto" w:fill="D5F5EB" w:themeFill="accent2" w:themeFillTint="33"/>
      </w:tcPr>
    </w:tblStylePr>
    <w:tblStylePr w:type="band1Vert">
      <w:tblPr/>
      <w:tcPr>
        <w:shd w:val="clear" w:color="auto" w:fill="96E7CF" w:themeFill="accent2" w:themeFillTint="7F"/>
      </w:tcPr>
    </w:tblStylePr>
    <w:tblStylePr w:type="band1Horz">
      <w:tblPr/>
      <w:tcPr>
        <w:tcBorders>
          <w:insideH w:val="single" w:color="2FCFA0" w:themeColor="accent2" w:sz="6" w:space="0"/>
          <w:insideV w:val="single" w:color="2FCFA0" w:themeColor="accent2" w:sz="6" w:space="0"/>
        </w:tcBorders>
        <w:shd w:val="clear" w:color="auto" w:fill="96E7C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373433" w:themeColor="text1"/>
    </w:rPr>
    <w:tblPr>
      <w:tblStyleRowBandSize w:val="1"/>
      <w:tblStyleColBandSize w:val="1"/>
      <w:tblBorders>
        <w:top w:val="single" w:color="FFE063" w:themeColor="accent3" w:sz="8" w:space="0"/>
        <w:left w:val="single" w:color="FFE063" w:themeColor="accent3" w:sz="8" w:space="0"/>
        <w:bottom w:val="single" w:color="FFE063" w:themeColor="accent3" w:sz="8" w:space="0"/>
        <w:right w:val="single" w:color="FFE063" w:themeColor="accent3" w:sz="8" w:space="0"/>
        <w:insideH w:val="single" w:color="FFE063" w:themeColor="accent3" w:sz="8" w:space="0"/>
        <w:insideV w:val="single" w:color="FFE063" w:themeColor="accent3" w:sz="8" w:space="0"/>
      </w:tblBorders>
    </w:tblPr>
    <w:tcPr>
      <w:shd w:val="clear" w:color="auto" w:fill="FFF7D8" w:themeFill="accent3" w:themeFillTint="3F"/>
    </w:tcPr>
    <w:tblStylePr w:type="firstRow">
      <w:rPr>
        <w:b/>
        <w:bCs/>
        <w:color w:val="373433" w:themeColor="text1"/>
      </w:rPr>
      <w:tblPr/>
      <w:tcPr>
        <w:shd w:val="clear" w:color="auto" w:fill="FFFBEF" w:themeFill="accent3" w:themeFillTint="19"/>
      </w:tcPr>
    </w:tblStylePr>
    <w:tblStylePr w:type="lastRow">
      <w:rPr>
        <w:b/>
        <w:bCs/>
        <w:color w:val="373433" w:themeColor="text1"/>
      </w:rPr>
      <w:tblPr/>
      <w:tcPr>
        <w:tcBorders>
          <w:top w:val="single" w:color="373433" w:themeColor="text1" w:sz="12" w:space="0"/>
          <w:left w:val="nil"/>
          <w:bottom w:val="nil"/>
          <w:right w:val="nil"/>
          <w:insideH w:val="nil"/>
          <w:insideV w:val="nil"/>
        </w:tcBorders>
        <w:shd w:val="clear" w:color="auto" w:fill="FFFFFF" w:themeFill="background1"/>
      </w:tcPr>
    </w:tblStylePr>
    <w:tblStylePr w:type="firstCol">
      <w:rPr>
        <w:b/>
        <w:bCs/>
        <w:color w:val="37343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73433" w:themeColor="text1"/>
      </w:rPr>
      <w:tblPr/>
      <w:tcPr>
        <w:tcBorders>
          <w:top w:val="nil"/>
          <w:left w:val="nil"/>
          <w:bottom w:val="nil"/>
          <w:right w:val="nil"/>
          <w:insideH w:val="nil"/>
          <w:insideV w:val="nil"/>
        </w:tcBorders>
        <w:shd w:val="clear" w:color="auto" w:fill="FFF8DF" w:themeFill="accent3" w:themeFillTint="33"/>
      </w:tcPr>
    </w:tblStylePr>
    <w:tblStylePr w:type="band1Vert">
      <w:tblPr/>
      <w:tcPr>
        <w:shd w:val="clear" w:color="auto" w:fill="FFEFB1" w:themeFill="accent3" w:themeFillTint="7F"/>
      </w:tcPr>
    </w:tblStylePr>
    <w:tblStylePr w:type="band1Horz">
      <w:tblPr/>
      <w:tcPr>
        <w:tcBorders>
          <w:insideH w:val="single" w:color="FFE063" w:themeColor="accent3" w:sz="6" w:space="0"/>
          <w:insideV w:val="single" w:color="FFE063" w:themeColor="accent3" w:sz="6" w:space="0"/>
        </w:tcBorders>
        <w:shd w:val="clear" w:color="auto" w:fill="FFEFB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373433" w:themeColor="text1"/>
    </w:rPr>
    <w:tblPr>
      <w:tblStyleRowBandSize w:val="1"/>
      <w:tblStyleColBandSize w:val="1"/>
      <w:tblBorders>
        <w:top w:val="single" w:color="FF9C54" w:themeColor="accent4" w:sz="8" w:space="0"/>
        <w:left w:val="single" w:color="FF9C54" w:themeColor="accent4" w:sz="8" w:space="0"/>
        <w:bottom w:val="single" w:color="FF9C54" w:themeColor="accent4" w:sz="8" w:space="0"/>
        <w:right w:val="single" w:color="FF9C54" w:themeColor="accent4" w:sz="8" w:space="0"/>
        <w:insideH w:val="single" w:color="FF9C54" w:themeColor="accent4" w:sz="8" w:space="0"/>
        <w:insideV w:val="single" w:color="FF9C54" w:themeColor="accent4" w:sz="8" w:space="0"/>
      </w:tblBorders>
    </w:tblPr>
    <w:tcPr>
      <w:shd w:val="clear" w:color="auto" w:fill="FFE6D4" w:themeFill="accent4" w:themeFillTint="3F"/>
    </w:tcPr>
    <w:tblStylePr w:type="firstRow">
      <w:rPr>
        <w:b/>
        <w:bCs/>
        <w:color w:val="373433" w:themeColor="text1"/>
      </w:rPr>
      <w:tblPr/>
      <w:tcPr>
        <w:shd w:val="clear" w:color="auto" w:fill="FFF5EE" w:themeFill="accent4" w:themeFillTint="19"/>
      </w:tcPr>
    </w:tblStylePr>
    <w:tblStylePr w:type="lastRow">
      <w:rPr>
        <w:b/>
        <w:bCs/>
        <w:color w:val="373433" w:themeColor="text1"/>
      </w:rPr>
      <w:tblPr/>
      <w:tcPr>
        <w:tcBorders>
          <w:top w:val="single" w:color="373433" w:themeColor="text1" w:sz="12" w:space="0"/>
          <w:left w:val="nil"/>
          <w:bottom w:val="nil"/>
          <w:right w:val="nil"/>
          <w:insideH w:val="nil"/>
          <w:insideV w:val="nil"/>
        </w:tcBorders>
        <w:shd w:val="clear" w:color="auto" w:fill="FFFFFF" w:themeFill="background1"/>
      </w:tcPr>
    </w:tblStylePr>
    <w:tblStylePr w:type="firstCol">
      <w:rPr>
        <w:b/>
        <w:bCs/>
        <w:color w:val="37343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73433" w:themeColor="text1"/>
      </w:rPr>
      <w:tblPr/>
      <w:tcPr>
        <w:tcBorders>
          <w:top w:val="nil"/>
          <w:left w:val="nil"/>
          <w:bottom w:val="nil"/>
          <w:right w:val="nil"/>
          <w:insideH w:val="nil"/>
          <w:insideV w:val="nil"/>
        </w:tcBorders>
        <w:shd w:val="clear" w:color="auto" w:fill="FFEBDC" w:themeFill="accent4" w:themeFillTint="33"/>
      </w:tcPr>
    </w:tblStylePr>
    <w:tblStylePr w:type="band1Vert">
      <w:tblPr/>
      <w:tcPr>
        <w:shd w:val="clear" w:color="auto" w:fill="FFCDA9" w:themeFill="accent4" w:themeFillTint="7F"/>
      </w:tcPr>
    </w:tblStylePr>
    <w:tblStylePr w:type="band1Horz">
      <w:tblPr/>
      <w:tcPr>
        <w:tcBorders>
          <w:insideH w:val="single" w:color="FF9C54" w:themeColor="accent4" w:sz="6" w:space="0"/>
          <w:insideV w:val="single" w:color="FF9C54" w:themeColor="accent4" w:sz="6" w:space="0"/>
        </w:tcBorders>
        <w:shd w:val="clear" w:color="auto" w:fill="FFCDA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373433" w:themeColor="text1"/>
    </w:rPr>
    <w:tblPr>
      <w:tblStyleRowBandSize w:val="1"/>
      <w:tblStyleColBandSize w:val="1"/>
      <w:tblBorders>
        <w:top w:val="single" w:color="21C7EB" w:themeColor="accent5" w:sz="8" w:space="0"/>
        <w:left w:val="single" w:color="21C7EB" w:themeColor="accent5" w:sz="8" w:space="0"/>
        <w:bottom w:val="single" w:color="21C7EB" w:themeColor="accent5" w:sz="8" w:space="0"/>
        <w:right w:val="single" w:color="21C7EB" w:themeColor="accent5" w:sz="8" w:space="0"/>
        <w:insideH w:val="single" w:color="21C7EB" w:themeColor="accent5" w:sz="8" w:space="0"/>
        <w:insideV w:val="single" w:color="21C7EB" w:themeColor="accent5" w:sz="8" w:space="0"/>
      </w:tblBorders>
    </w:tblPr>
    <w:tcPr>
      <w:shd w:val="clear" w:color="auto" w:fill="C7F1FA" w:themeFill="accent5" w:themeFillTint="3F"/>
    </w:tcPr>
    <w:tblStylePr w:type="firstRow">
      <w:rPr>
        <w:b/>
        <w:bCs/>
        <w:color w:val="373433" w:themeColor="text1"/>
      </w:rPr>
      <w:tblPr/>
      <w:tcPr>
        <w:shd w:val="clear" w:color="auto" w:fill="E8F9FD" w:themeFill="accent5" w:themeFillTint="19"/>
      </w:tcPr>
    </w:tblStylePr>
    <w:tblStylePr w:type="lastRow">
      <w:rPr>
        <w:b/>
        <w:bCs/>
        <w:color w:val="373433" w:themeColor="text1"/>
      </w:rPr>
      <w:tblPr/>
      <w:tcPr>
        <w:tcBorders>
          <w:top w:val="single" w:color="373433" w:themeColor="text1" w:sz="12" w:space="0"/>
          <w:left w:val="nil"/>
          <w:bottom w:val="nil"/>
          <w:right w:val="nil"/>
          <w:insideH w:val="nil"/>
          <w:insideV w:val="nil"/>
        </w:tcBorders>
        <w:shd w:val="clear" w:color="auto" w:fill="FFFFFF" w:themeFill="background1"/>
      </w:tcPr>
    </w:tblStylePr>
    <w:tblStylePr w:type="firstCol">
      <w:rPr>
        <w:b/>
        <w:bCs/>
        <w:color w:val="37343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73433" w:themeColor="text1"/>
      </w:rPr>
      <w:tblPr/>
      <w:tcPr>
        <w:tcBorders>
          <w:top w:val="nil"/>
          <w:left w:val="nil"/>
          <w:bottom w:val="nil"/>
          <w:right w:val="nil"/>
          <w:insideH w:val="nil"/>
          <w:insideV w:val="nil"/>
        </w:tcBorders>
        <w:shd w:val="clear" w:color="auto" w:fill="D2F3FB" w:themeFill="accent5" w:themeFillTint="33"/>
      </w:tcPr>
    </w:tblStylePr>
    <w:tblStylePr w:type="band1Vert">
      <w:tblPr/>
      <w:tcPr>
        <w:shd w:val="clear" w:color="auto" w:fill="90E2F5" w:themeFill="accent5" w:themeFillTint="7F"/>
      </w:tcPr>
    </w:tblStylePr>
    <w:tblStylePr w:type="band1Horz">
      <w:tblPr/>
      <w:tcPr>
        <w:tcBorders>
          <w:insideH w:val="single" w:color="21C7EB" w:themeColor="accent5" w:sz="6" w:space="0"/>
          <w:insideV w:val="single" w:color="21C7EB" w:themeColor="accent5" w:sz="6" w:space="0"/>
        </w:tcBorders>
        <w:shd w:val="clear" w:color="auto" w:fill="90E2F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373433" w:themeColor="text1"/>
    </w:rPr>
    <w:tblPr>
      <w:tblStyleRowBandSize w:val="1"/>
      <w:tblStyleColBandSize w:val="1"/>
      <w:tblBorders>
        <w:top w:val="single" w:color="C489DC" w:themeColor="accent6" w:sz="8" w:space="0"/>
        <w:left w:val="single" w:color="C489DC" w:themeColor="accent6" w:sz="8" w:space="0"/>
        <w:bottom w:val="single" w:color="C489DC" w:themeColor="accent6" w:sz="8" w:space="0"/>
        <w:right w:val="single" w:color="C489DC" w:themeColor="accent6" w:sz="8" w:space="0"/>
        <w:insideH w:val="single" w:color="C489DC" w:themeColor="accent6" w:sz="8" w:space="0"/>
        <w:insideV w:val="single" w:color="C489DC" w:themeColor="accent6" w:sz="8" w:space="0"/>
      </w:tblBorders>
    </w:tblPr>
    <w:tcPr>
      <w:shd w:val="clear" w:color="auto" w:fill="F0E1F6" w:themeFill="accent6" w:themeFillTint="3F"/>
    </w:tcPr>
    <w:tblStylePr w:type="firstRow">
      <w:rPr>
        <w:b/>
        <w:bCs/>
        <w:color w:val="373433" w:themeColor="text1"/>
      </w:rPr>
      <w:tblPr/>
      <w:tcPr>
        <w:shd w:val="clear" w:color="auto" w:fill="F9F3FB" w:themeFill="accent6" w:themeFillTint="19"/>
      </w:tcPr>
    </w:tblStylePr>
    <w:tblStylePr w:type="lastRow">
      <w:rPr>
        <w:b/>
        <w:bCs/>
        <w:color w:val="373433" w:themeColor="text1"/>
      </w:rPr>
      <w:tblPr/>
      <w:tcPr>
        <w:tcBorders>
          <w:top w:val="single" w:color="373433" w:themeColor="text1" w:sz="12" w:space="0"/>
          <w:left w:val="nil"/>
          <w:bottom w:val="nil"/>
          <w:right w:val="nil"/>
          <w:insideH w:val="nil"/>
          <w:insideV w:val="nil"/>
        </w:tcBorders>
        <w:shd w:val="clear" w:color="auto" w:fill="FFFFFF" w:themeFill="background1"/>
      </w:tcPr>
    </w:tblStylePr>
    <w:tblStylePr w:type="firstCol">
      <w:rPr>
        <w:b/>
        <w:bCs/>
        <w:color w:val="37343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73433" w:themeColor="text1"/>
      </w:rPr>
      <w:tblPr/>
      <w:tcPr>
        <w:tcBorders>
          <w:top w:val="nil"/>
          <w:left w:val="nil"/>
          <w:bottom w:val="nil"/>
          <w:right w:val="nil"/>
          <w:insideH w:val="nil"/>
          <w:insideV w:val="nil"/>
        </w:tcBorders>
        <w:shd w:val="clear" w:color="auto" w:fill="F3E7F8" w:themeFill="accent6" w:themeFillTint="33"/>
      </w:tcPr>
    </w:tblStylePr>
    <w:tblStylePr w:type="band1Vert">
      <w:tblPr/>
      <w:tcPr>
        <w:shd w:val="clear" w:color="auto" w:fill="E1C4ED" w:themeFill="accent6" w:themeFillTint="7F"/>
      </w:tcPr>
    </w:tblStylePr>
    <w:tblStylePr w:type="band1Horz">
      <w:tblPr/>
      <w:tcPr>
        <w:tcBorders>
          <w:insideH w:val="single" w:color="C489DC" w:themeColor="accent6" w:sz="6" w:space="0"/>
          <w:insideV w:val="single" w:color="C489DC" w:themeColor="accent6" w:sz="6" w:space="0"/>
        </w:tcBorders>
        <w:shd w:val="clear" w:color="auto" w:fill="E1C4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CBCB"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73433"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73433"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73433"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373433"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9896"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9896"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ED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7D7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7D7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7D7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7D7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EB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EB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BF3E7"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FCFA0"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FCFA0"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FCFA0"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FCFA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6E7C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6E7CF"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F7D8"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E06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E06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E06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E06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EFB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EFB1"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6D4"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9C54"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9C54"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9C54"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9C54"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CDA9"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CDA9"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7F1FA"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C7EB"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C7EB"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C7EB"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C7EB"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0E2F5"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0E2F5"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E1F6"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489DC"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489DC"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489DC"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489DC"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C4ED"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C4ED"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373433" w:themeFill="text1"/>
    </w:tcPr>
    <w:tblStylePr w:type="firstRow">
      <w:rPr>
        <w:b/>
        <w:bCs/>
      </w:rPr>
      <w:tblPr/>
      <w:tcPr>
        <w:tcBorders>
          <w:top w:val="nil"/>
          <w:left w:val="nil"/>
          <w:bottom w:val="single" w:color="FFFFFF" w:themeColor="background1" w:sz="18" w:space="0"/>
          <w:right w:val="nil"/>
          <w:insideH w:val="nil"/>
          <w:insideV w:val="nil"/>
        </w:tcBorders>
        <w:shd w:val="clear" w:color="auto" w:fill="373433" w:themeFill="text1"/>
      </w:tcPr>
    </w:tblStylePr>
    <w:tblStylePr w:type="lastRow">
      <w:tblPr/>
      <w:tcPr>
        <w:tcBorders>
          <w:top w:val="single" w:color="FFFFFF" w:themeColor="background1" w:sz="18" w:space="0"/>
          <w:left w:val="nil"/>
          <w:bottom w:val="nil"/>
          <w:right w:val="nil"/>
          <w:insideH w:val="nil"/>
          <w:insideV w:val="nil"/>
        </w:tcBorders>
        <w:shd w:val="clear" w:color="auto" w:fill="1B1919"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292626"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292626" w:themeFill="text1" w:themeFillShade="BF"/>
      </w:tcPr>
    </w:tblStylePr>
    <w:tblStylePr w:type="band1Vert">
      <w:tblPr/>
      <w:tcPr>
        <w:tcBorders>
          <w:top w:val="nil"/>
          <w:left w:val="nil"/>
          <w:bottom w:val="nil"/>
          <w:right w:val="nil"/>
          <w:insideH w:val="nil"/>
          <w:insideV w:val="nil"/>
        </w:tcBorders>
        <w:shd w:val="clear" w:color="auto" w:fill="292626" w:themeFill="text1" w:themeFillShade="BF"/>
      </w:tcPr>
    </w:tblStylePr>
    <w:tblStylePr w:type="band1Horz">
      <w:tblPr/>
      <w:tcPr>
        <w:tcBorders>
          <w:top w:val="nil"/>
          <w:left w:val="nil"/>
          <w:bottom w:val="nil"/>
          <w:right w:val="nil"/>
          <w:insideH w:val="nil"/>
          <w:insideV w:val="nil"/>
        </w:tcBorders>
        <w:shd w:val="clear" w:color="auto" w:fill="292626"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FF7D7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373433" w:themeFill="text1"/>
      </w:tcPr>
    </w:tblStylePr>
    <w:tblStylePr w:type="lastRow">
      <w:tblPr/>
      <w:tcPr>
        <w:tcBorders>
          <w:top w:val="single" w:color="FFFFFF" w:themeColor="background1" w:sz="18" w:space="0"/>
          <w:left w:val="nil"/>
          <w:bottom w:val="nil"/>
          <w:right w:val="nil"/>
          <w:insideH w:val="nil"/>
          <w:insideV w:val="nil"/>
        </w:tcBorders>
        <w:shd w:val="clear" w:color="auto" w:fill="BD000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FF1D1D"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FF1D1D" w:themeFill="accent1" w:themeFillShade="BF"/>
      </w:tcPr>
    </w:tblStylePr>
    <w:tblStylePr w:type="band1Vert">
      <w:tblPr/>
      <w:tcPr>
        <w:tcBorders>
          <w:top w:val="nil"/>
          <w:left w:val="nil"/>
          <w:bottom w:val="nil"/>
          <w:right w:val="nil"/>
          <w:insideH w:val="nil"/>
          <w:insideV w:val="nil"/>
        </w:tcBorders>
        <w:shd w:val="clear" w:color="auto" w:fill="FF1D1D" w:themeFill="accent1" w:themeFillShade="BF"/>
      </w:tcPr>
    </w:tblStylePr>
    <w:tblStylePr w:type="band1Horz">
      <w:tblPr/>
      <w:tcPr>
        <w:tcBorders>
          <w:top w:val="nil"/>
          <w:left w:val="nil"/>
          <w:bottom w:val="nil"/>
          <w:right w:val="nil"/>
          <w:insideH w:val="nil"/>
          <w:insideV w:val="nil"/>
        </w:tcBorders>
        <w:shd w:val="clear" w:color="auto" w:fill="FF1D1D"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2FCFA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373433" w:themeFill="text1"/>
      </w:tcPr>
    </w:tblStylePr>
    <w:tblStylePr w:type="lastRow">
      <w:tblPr/>
      <w:tcPr>
        <w:tcBorders>
          <w:top w:val="single" w:color="FFFFFF" w:themeColor="background1" w:sz="18" w:space="0"/>
          <w:left w:val="nil"/>
          <w:bottom w:val="nil"/>
          <w:right w:val="nil"/>
          <w:insideH w:val="nil"/>
          <w:insideV w:val="nil"/>
        </w:tcBorders>
        <w:shd w:val="clear" w:color="auto" w:fill="17664F"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239A77"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239A77" w:themeFill="accent2" w:themeFillShade="BF"/>
      </w:tcPr>
    </w:tblStylePr>
    <w:tblStylePr w:type="band1Vert">
      <w:tblPr/>
      <w:tcPr>
        <w:tcBorders>
          <w:top w:val="nil"/>
          <w:left w:val="nil"/>
          <w:bottom w:val="nil"/>
          <w:right w:val="nil"/>
          <w:insideH w:val="nil"/>
          <w:insideV w:val="nil"/>
        </w:tcBorders>
        <w:shd w:val="clear" w:color="auto" w:fill="239A77" w:themeFill="accent2" w:themeFillShade="BF"/>
      </w:tcPr>
    </w:tblStylePr>
    <w:tblStylePr w:type="band1Horz">
      <w:tblPr/>
      <w:tcPr>
        <w:tcBorders>
          <w:top w:val="nil"/>
          <w:left w:val="nil"/>
          <w:bottom w:val="nil"/>
          <w:right w:val="nil"/>
          <w:insideH w:val="nil"/>
          <w:insideV w:val="nil"/>
        </w:tcBorders>
        <w:shd w:val="clear" w:color="auto" w:fill="239A77"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FFE06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373433" w:themeFill="text1"/>
      </w:tcPr>
    </w:tblStylePr>
    <w:tblStylePr w:type="lastRow">
      <w:tblPr/>
      <w:tcPr>
        <w:tcBorders>
          <w:top w:val="single" w:color="FFFFFF" w:themeColor="background1" w:sz="18" w:space="0"/>
          <w:left w:val="nil"/>
          <w:bottom w:val="nil"/>
          <w:right w:val="nil"/>
          <w:insideH w:val="nil"/>
          <w:insideV w:val="nil"/>
        </w:tcBorders>
        <w:shd w:val="clear" w:color="auto" w:fill="B08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FFCE0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FFCE0A" w:themeFill="accent3" w:themeFillShade="BF"/>
      </w:tcPr>
    </w:tblStylePr>
    <w:tblStylePr w:type="band1Vert">
      <w:tblPr/>
      <w:tcPr>
        <w:tcBorders>
          <w:top w:val="nil"/>
          <w:left w:val="nil"/>
          <w:bottom w:val="nil"/>
          <w:right w:val="nil"/>
          <w:insideH w:val="nil"/>
          <w:insideV w:val="nil"/>
        </w:tcBorders>
        <w:shd w:val="clear" w:color="auto" w:fill="FFCE0A" w:themeFill="accent3" w:themeFillShade="BF"/>
      </w:tcPr>
    </w:tblStylePr>
    <w:tblStylePr w:type="band1Horz">
      <w:tblPr/>
      <w:tcPr>
        <w:tcBorders>
          <w:top w:val="nil"/>
          <w:left w:val="nil"/>
          <w:bottom w:val="nil"/>
          <w:right w:val="nil"/>
          <w:insideH w:val="nil"/>
          <w:insideV w:val="nil"/>
        </w:tcBorders>
        <w:shd w:val="clear" w:color="auto" w:fill="FFCE0A"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FF9C54"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373433" w:themeFill="text1"/>
      </w:tcPr>
    </w:tblStylePr>
    <w:tblStylePr w:type="lastRow">
      <w:tblPr/>
      <w:tcPr>
        <w:tcBorders>
          <w:top w:val="single" w:color="FFFFFF" w:themeColor="background1" w:sz="18" w:space="0"/>
          <w:left w:val="nil"/>
          <w:bottom w:val="nil"/>
          <w:right w:val="nil"/>
          <w:insideH w:val="nil"/>
          <w:insideV w:val="nil"/>
        </w:tcBorders>
        <w:shd w:val="clear" w:color="auto" w:fill="A846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FD6A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FD6A00" w:themeFill="accent4" w:themeFillShade="BF"/>
      </w:tcPr>
    </w:tblStylePr>
    <w:tblStylePr w:type="band1Vert">
      <w:tblPr/>
      <w:tcPr>
        <w:tcBorders>
          <w:top w:val="nil"/>
          <w:left w:val="nil"/>
          <w:bottom w:val="nil"/>
          <w:right w:val="nil"/>
          <w:insideH w:val="nil"/>
          <w:insideV w:val="nil"/>
        </w:tcBorders>
        <w:shd w:val="clear" w:color="auto" w:fill="FD6A00" w:themeFill="accent4" w:themeFillShade="BF"/>
      </w:tcPr>
    </w:tblStylePr>
    <w:tblStylePr w:type="band1Horz">
      <w:tblPr/>
      <w:tcPr>
        <w:tcBorders>
          <w:top w:val="nil"/>
          <w:left w:val="nil"/>
          <w:bottom w:val="nil"/>
          <w:right w:val="nil"/>
          <w:insideH w:val="nil"/>
          <w:insideV w:val="nil"/>
        </w:tcBorders>
        <w:shd w:val="clear" w:color="auto" w:fill="FD6A0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21C7EB"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373433" w:themeFill="text1"/>
      </w:tcPr>
    </w:tblStylePr>
    <w:tblStylePr w:type="lastRow">
      <w:tblPr/>
      <w:tcPr>
        <w:tcBorders>
          <w:top w:val="single" w:color="FFFFFF" w:themeColor="background1" w:sz="18" w:space="0"/>
          <w:left w:val="nil"/>
          <w:bottom w:val="nil"/>
          <w:right w:val="nil"/>
          <w:insideH w:val="nil"/>
          <w:insideV w:val="nil"/>
        </w:tcBorders>
        <w:shd w:val="clear" w:color="auto" w:fill="0B667A"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1099B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1099B8" w:themeFill="accent5" w:themeFillShade="BF"/>
      </w:tcPr>
    </w:tblStylePr>
    <w:tblStylePr w:type="band1Vert">
      <w:tblPr/>
      <w:tcPr>
        <w:tcBorders>
          <w:top w:val="nil"/>
          <w:left w:val="nil"/>
          <w:bottom w:val="nil"/>
          <w:right w:val="nil"/>
          <w:insideH w:val="nil"/>
          <w:insideV w:val="nil"/>
        </w:tcBorders>
        <w:shd w:val="clear" w:color="auto" w:fill="1099B8" w:themeFill="accent5" w:themeFillShade="BF"/>
      </w:tcPr>
    </w:tblStylePr>
    <w:tblStylePr w:type="band1Horz">
      <w:tblPr/>
      <w:tcPr>
        <w:tcBorders>
          <w:top w:val="nil"/>
          <w:left w:val="nil"/>
          <w:bottom w:val="nil"/>
          <w:right w:val="nil"/>
          <w:insideH w:val="nil"/>
          <w:insideV w:val="nil"/>
        </w:tcBorders>
        <w:shd w:val="clear" w:color="auto" w:fill="1099B8"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C489DC"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373433" w:themeFill="text1"/>
      </w:tcPr>
    </w:tblStylePr>
    <w:tblStylePr w:type="lastRow">
      <w:tblPr/>
      <w:tcPr>
        <w:tcBorders>
          <w:top w:val="single" w:color="FFFFFF" w:themeColor="background1" w:sz="18" w:space="0"/>
          <w:left w:val="nil"/>
          <w:bottom w:val="nil"/>
          <w:right w:val="nil"/>
          <w:insideH w:val="nil"/>
          <w:insideV w:val="nil"/>
        </w:tcBorders>
        <w:shd w:val="clear" w:color="auto" w:fill="6D2889"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A143C7"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A143C7" w:themeFill="accent6" w:themeFillShade="BF"/>
      </w:tcPr>
    </w:tblStylePr>
    <w:tblStylePr w:type="band1Vert">
      <w:tblPr/>
      <w:tcPr>
        <w:tcBorders>
          <w:top w:val="nil"/>
          <w:left w:val="nil"/>
          <w:bottom w:val="nil"/>
          <w:right w:val="nil"/>
          <w:insideH w:val="nil"/>
          <w:insideV w:val="nil"/>
        </w:tcBorders>
        <w:shd w:val="clear" w:color="auto" w:fill="A143C7" w:themeFill="accent6" w:themeFillShade="BF"/>
      </w:tcPr>
    </w:tblStylePr>
    <w:tblStylePr w:type="band1Horz">
      <w:tblPr/>
      <w:tcPr>
        <w:tcBorders>
          <w:top w:val="nil"/>
          <w:left w:val="nil"/>
          <w:bottom w:val="nil"/>
          <w:right w:val="nil"/>
          <w:insideH w:val="nil"/>
          <w:insideV w:val="nil"/>
        </w:tcBorders>
        <w:shd w:val="clear" w:color="auto" w:fill="A143C7" w:themeFill="accent6" w:themeFillShade="BF"/>
      </w:tcPr>
    </w:tblStylePr>
  </w:style>
  <w:style w:type="table" w:styleId="ColorfulShading">
    <w:name w:val="Colorful Shading"/>
    <w:basedOn w:val="TableNormal"/>
    <w:uiPriority w:val="71"/>
    <w:rsid w:val="00CB0664"/>
    <w:pPr>
      <w:spacing w:after="0" w:line="240" w:lineRule="auto"/>
    </w:pPr>
    <w:rPr>
      <w:color w:val="373433" w:themeColor="text1"/>
    </w:rPr>
    <w:tblPr>
      <w:tblStyleRowBandSize w:val="1"/>
      <w:tblStyleColBandSize w:val="1"/>
      <w:tblBorders>
        <w:top w:val="single" w:color="2FCFA0" w:themeColor="accent2" w:sz="24" w:space="0"/>
        <w:left w:val="single" w:color="373433" w:themeColor="text1" w:sz="4" w:space="0"/>
        <w:bottom w:val="single" w:color="373433" w:themeColor="text1" w:sz="4" w:space="0"/>
        <w:right w:val="single" w:color="373433" w:themeColor="text1" w:sz="4" w:space="0"/>
        <w:insideH w:val="single" w:color="FFFFFF" w:themeColor="background1" w:sz="4" w:space="0"/>
        <w:insideV w:val="single" w:color="FFFFFF" w:themeColor="background1" w:sz="4" w:space="0"/>
      </w:tblBorders>
    </w:tblPr>
    <w:tcPr>
      <w:shd w:val="clear" w:color="auto" w:fill="ECEAEA" w:themeFill="text1" w:themeFillTint="19"/>
    </w:tcPr>
    <w:tblStylePr w:type="firstRow">
      <w:rPr>
        <w:b/>
        <w:bCs/>
      </w:rPr>
      <w:tblPr/>
      <w:tcPr>
        <w:tcBorders>
          <w:top w:val="nil"/>
          <w:left w:val="nil"/>
          <w:bottom w:val="single" w:color="2FCFA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01F1E" w:themeFill="text1" w:themeFillShade="99"/>
      </w:tcPr>
    </w:tblStylePr>
    <w:tblStylePr w:type="firstCol">
      <w:rPr>
        <w:color w:val="FFFFFF" w:themeColor="background1"/>
      </w:rPr>
      <w:tblPr/>
      <w:tcPr>
        <w:tcBorders>
          <w:top w:val="nil"/>
          <w:left w:val="nil"/>
          <w:bottom w:val="nil"/>
          <w:right w:val="nil"/>
          <w:insideH w:val="single" w:color="201F1E" w:themeColor="text1" w:themeShade="99" w:sz="4" w:space="0"/>
          <w:insideV w:val="nil"/>
        </w:tcBorders>
        <w:shd w:val="clear" w:color="auto" w:fill="201F1E"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92626" w:themeFill="text1" w:themeFillShade="BF"/>
      </w:tcPr>
    </w:tblStylePr>
    <w:tblStylePr w:type="band1Vert">
      <w:tblPr/>
      <w:tcPr>
        <w:shd w:val="clear" w:color="auto" w:fill="B1ACAB" w:themeFill="text1" w:themeFillTint="66"/>
      </w:tcPr>
    </w:tblStylePr>
    <w:tblStylePr w:type="band1Horz">
      <w:tblPr/>
      <w:tcPr>
        <w:shd w:val="clear" w:color="auto" w:fill="9E9896" w:themeFill="text1" w:themeFillTint="7F"/>
      </w:tcPr>
    </w:tblStylePr>
    <w:tblStylePr w:type="neCell">
      <w:rPr>
        <w:color w:val="373433" w:themeColor="text1"/>
      </w:rPr>
    </w:tblStylePr>
    <w:tblStylePr w:type="nwCell">
      <w:rPr>
        <w:color w:val="373433" w:themeColor="text1"/>
      </w:rPr>
    </w:tblStylePr>
  </w:style>
  <w:style w:type="table" w:styleId="ColorfulShading-Accent1">
    <w:name w:val="Colorful Shading Accent 1"/>
    <w:basedOn w:val="TableNormal"/>
    <w:uiPriority w:val="71"/>
    <w:rsid w:val="00CB0664"/>
    <w:pPr>
      <w:spacing w:after="0" w:line="240" w:lineRule="auto"/>
    </w:pPr>
    <w:rPr>
      <w:color w:val="373433" w:themeColor="text1"/>
    </w:rPr>
    <w:tblPr>
      <w:tblStyleRowBandSize w:val="1"/>
      <w:tblStyleColBandSize w:val="1"/>
      <w:tblBorders>
        <w:top w:val="single" w:color="2FCFA0" w:themeColor="accent2" w:sz="24" w:space="0"/>
        <w:left w:val="single" w:color="FF7D7D" w:themeColor="accent1" w:sz="4" w:space="0"/>
        <w:bottom w:val="single" w:color="FF7D7D" w:themeColor="accent1" w:sz="4" w:space="0"/>
        <w:right w:val="single" w:color="FF7D7D" w:themeColor="accent1" w:sz="4" w:space="0"/>
        <w:insideH w:val="single" w:color="FFFFFF" w:themeColor="background1" w:sz="4" w:space="0"/>
        <w:insideV w:val="single" w:color="FFFFFF" w:themeColor="background1" w:sz="4" w:space="0"/>
      </w:tblBorders>
    </w:tblPr>
    <w:tcPr>
      <w:shd w:val="clear" w:color="auto" w:fill="FFF2F2" w:themeFill="accent1" w:themeFillTint="19"/>
    </w:tcPr>
    <w:tblStylePr w:type="firstRow">
      <w:rPr>
        <w:b/>
        <w:bCs/>
      </w:rPr>
      <w:tblPr/>
      <w:tcPr>
        <w:tcBorders>
          <w:top w:val="nil"/>
          <w:left w:val="nil"/>
          <w:bottom w:val="single" w:color="2FCFA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E40000" w:themeFill="accent1" w:themeFillShade="99"/>
      </w:tcPr>
    </w:tblStylePr>
    <w:tblStylePr w:type="firstCol">
      <w:rPr>
        <w:color w:val="FFFFFF" w:themeColor="background1"/>
      </w:rPr>
      <w:tblPr/>
      <w:tcPr>
        <w:tcBorders>
          <w:top w:val="nil"/>
          <w:left w:val="nil"/>
          <w:bottom w:val="nil"/>
          <w:right w:val="nil"/>
          <w:insideH w:val="single" w:color="E40000" w:themeColor="accent1" w:themeShade="99" w:sz="4" w:space="0"/>
          <w:insideV w:val="nil"/>
        </w:tcBorders>
        <w:shd w:val="clear" w:color="auto" w:fill="E400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E40000" w:themeFill="accent1" w:themeFillShade="99"/>
      </w:tcPr>
    </w:tblStylePr>
    <w:tblStylePr w:type="band1Vert">
      <w:tblPr/>
      <w:tcPr>
        <w:shd w:val="clear" w:color="auto" w:fill="FFCBCB" w:themeFill="accent1" w:themeFillTint="66"/>
      </w:tcPr>
    </w:tblStylePr>
    <w:tblStylePr w:type="band1Horz">
      <w:tblPr/>
      <w:tcPr>
        <w:shd w:val="clear" w:color="auto" w:fill="FFBEBE" w:themeFill="accent1" w:themeFillTint="7F"/>
      </w:tcPr>
    </w:tblStylePr>
    <w:tblStylePr w:type="neCell">
      <w:rPr>
        <w:color w:val="373433" w:themeColor="text1"/>
      </w:rPr>
    </w:tblStylePr>
    <w:tblStylePr w:type="nwCell">
      <w:rPr>
        <w:color w:val="373433" w:themeColor="text1"/>
      </w:rPr>
    </w:tblStylePr>
  </w:style>
  <w:style w:type="table" w:styleId="ColorfulShading-Accent2">
    <w:name w:val="Colorful Shading Accent 2"/>
    <w:basedOn w:val="TableNormal"/>
    <w:uiPriority w:val="71"/>
    <w:rsid w:val="00CB0664"/>
    <w:pPr>
      <w:spacing w:after="0" w:line="240" w:lineRule="auto"/>
    </w:pPr>
    <w:rPr>
      <w:color w:val="373433" w:themeColor="text1"/>
    </w:rPr>
    <w:tblPr>
      <w:tblStyleRowBandSize w:val="1"/>
      <w:tblStyleColBandSize w:val="1"/>
      <w:tblBorders>
        <w:top w:val="single" w:color="2FCFA0" w:themeColor="accent2" w:sz="24" w:space="0"/>
        <w:left w:val="single" w:color="2FCFA0" w:themeColor="accent2" w:sz="4" w:space="0"/>
        <w:bottom w:val="single" w:color="2FCFA0" w:themeColor="accent2" w:sz="4" w:space="0"/>
        <w:right w:val="single" w:color="2FCFA0" w:themeColor="accent2" w:sz="4" w:space="0"/>
        <w:insideH w:val="single" w:color="FFFFFF" w:themeColor="background1" w:sz="4" w:space="0"/>
        <w:insideV w:val="single" w:color="FFFFFF" w:themeColor="background1" w:sz="4" w:space="0"/>
      </w:tblBorders>
    </w:tblPr>
    <w:tcPr>
      <w:shd w:val="clear" w:color="auto" w:fill="EAFAF5" w:themeFill="accent2" w:themeFillTint="19"/>
    </w:tcPr>
    <w:tblStylePr w:type="firstRow">
      <w:rPr>
        <w:b/>
        <w:bCs/>
      </w:rPr>
      <w:tblPr/>
      <w:tcPr>
        <w:tcBorders>
          <w:top w:val="nil"/>
          <w:left w:val="nil"/>
          <w:bottom w:val="single" w:color="2FCFA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C7C5F" w:themeFill="accent2" w:themeFillShade="99"/>
      </w:tcPr>
    </w:tblStylePr>
    <w:tblStylePr w:type="firstCol">
      <w:rPr>
        <w:color w:val="FFFFFF" w:themeColor="background1"/>
      </w:rPr>
      <w:tblPr/>
      <w:tcPr>
        <w:tcBorders>
          <w:top w:val="nil"/>
          <w:left w:val="nil"/>
          <w:bottom w:val="nil"/>
          <w:right w:val="nil"/>
          <w:insideH w:val="single" w:color="1C7C5F" w:themeColor="accent2" w:themeShade="99" w:sz="4" w:space="0"/>
          <w:insideV w:val="nil"/>
        </w:tcBorders>
        <w:shd w:val="clear" w:color="auto" w:fill="1C7C5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C7C5F" w:themeFill="accent2" w:themeFillShade="99"/>
      </w:tcPr>
    </w:tblStylePr>
    <w:tblStylePr w:type="band1Vert">
      <w:tblPr/>
      <w:tcPr>
        <w:shd w:val="clear" w:color="auto" w:fill="ABECD8" w:themeFill="accent2" w:themeFillTint="66"/>
      </w:tcPr>
    </w:tblStylePr>
    <w:tblStylePr w:type="band1Horz">
      <w:tblPr/>
      <w:tcPr>
        <w:shd w:val="clear" w:color="auto" w:fill="96E7CF" w:themeFill="accent2" w:themeFillTint="7F"/>
      </w:tcPr>
    </w:tblStylePr>
    <w:tblStylePr w:type="neCell">
      <w:rPr>
        <w:color w:val="373433" w:themeColor="text1"/>
      </w:rPr>
    </w:tblStylePr>
    <w:tblStylePr w:type="nwCell">
      <w:rPr>
        <w:color w:val="373433" w:themeColor="text1"/>
      </w:rPr>
    </w:tblStylePr>
  </w:style>
  <w:style w:type="table" w:styleId="ColorfulShading-Accent3">
    <w:name w:val="Colorful Shading Accent 3"/>
    <w:basedOn w:val="TableNormal"/>
    <w:uiPriority w:val="71"/>
    <w:rsid w:val="00CB0664"/>
    <w:pPr>
      <w:spacing w:after="0" w:line="240" w:lineRule="auto"/>
    </w:pPr>
    <w:rPr>
      <w:color w:val="373433" w:themeColor="text1"/>
    </w:rPr>
    <w:tblPr>
      <w:tblStyleRowBandSize w:val="1"/>
      <w:tblStyleColBandSize w:val="1"/>
      <w:tblBorders>
        <w:top w:val="single" w:color="FF9C54" w:themeColor="accent4" w:sz="24" w:space="0"/>
        <w:left w:val="single" w:color="FFE063" w:themeColor="accent3" w:sz="4" w:space="0"/>
        <w:bottom w:val="single" w:color="FFE063" w:themeColor="accent3" w:sz="4" w:space="0"/>
        <w:right w:val="single" w:color="FFE063" w:themeColor="accent3" w:sz="4" w:space="0"/>
        <w:insideH w:val="single" w:color="FFFFFF" w:themeColor="background1" w:sz="4" w:space="0"/>
        <w:insideV w:val="single" w:color="FFFFFF" w:themeColor="background1" w:sz="4" w:space="0"/>
      </w:tblBorders>
    </w:tblPr>
    <w:tcPr>
      <w:shd w:val="clear" w:color="auto" w:fill="FFFBEF" w:themeFill="accent3" w:themeFillTint="19"/>
    </w:tcPr>
    <w:tblStylePr w:type="firstRow">
      <w:rPr>
        <w:b/>
        <w:bCs/>
      </w:rPr>
      <w:tblPr/>
      <w:tcPr>
        <w:tcBorders>
          <w:top w:val="nil"/>
          <w:left w:val="nil"/>
          <w:bottom w:val="single" w:color="FF9C54"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D4A900" w:themeFill="accent3" w:themeFillShade="99"/>
      </w:tcPr>
    </w:tblStylePr>
    <w:tblStylePr w:type="firstCol">
      <w:rPr>
        <w:color w:val="FFFFFF" w:themeColor="background1"/>
      </w:rPr>
      <w:tblPr/>
      <w:tcPr>
        <w:tcBorders>
          <w:top w:val="nil"/>
          <w:left w:val="nil"/>
          <w:bottom w:val="nil"/>
          <w:right w:val="nil"/>
          <w:insideH w:val="single" w:color="D4A900" w:themeColor="accent3" w:themeShade="99" w:sz="4" w:space="0"/>
          <w:insideV w:val="nil"/>
        </w:tcBorders>
        <w:shd w:val="clear" w:color="auto" w:fill="D4A9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D4A900" w:themeFill="accent3" w:themeFillShade="99"/>
      </w:tcPr>
    </w:tblStylePr>
    <w:tblStylePr w:type="band1Vert">
      <w:tblPr/>
      <w:tcPr>
        <w:shd w:val="clear" w:color="auto" w:fill="FFF2C0" w:themeFill="accent3" w:themeFillTint="66"/>
      </w:tcPr>
    </w:tblStylePr>
    <w:tblStylePr w:type="band1Horz">
      <w:tblPr/>
      <w:tcPr>
        <w:shd w:val="clear" w:color="auto" w:fill="FFEFB1" w:themeFill="accent3" w:themeFillTint="7F"/>
      </w:tcPr>
    </w:tblStylePr>
  </w:style>
  <w:style w:type="table" w:styleId="ColorfulShading-Accent4">
    <w:name w:val="Colorful Shading Accent 4"/>
    <w:basedOn w:val="TableNormal"/>
    <w:uiPriority w:val="71"/>
    <w:rsid w:val="00CB0664"/>
    <w:pPr>
      <w:spacing w:after="0" w:line="240" w:lineRule="auto"/>
    </w:pPr>
    <w:rPr>
      <w:color w:val="373433" w:themeColor="text1"/>
    </w:rPr>
    <w:tblPr>
      <w:tblStyleRowBandSize w:val="1"/>
      <w:tblStyleColBandSize w:val="1"/>
      <w:tblBorders>
        <w:top w:val="single" w:color="FFE063" w:themeColor="accent3" w:sz="24" w:space="0"/>
        <w:left w:val="single" w:color="FF9C54" w:themeColor="accent4" w:sz="4" w:space="0"/>
        <w:bottom w:val="single" w:color="FF9C54" w:themeColor="accent4" w:sz="4" w:space="0"/>
        <w:right w:val="single" w:color="FF9C54" w:themeColor="accent4" w:sz="4" w:space="0"/>
        <w:insideH w:val="single" w:color="FFFFFF" w:themeColor="background1" w:sz="4" w:space="0"/>
        <w:insideV w:val="single" w:color="FFFFFF" w:themeColor="background1" w:sz="4" w:space="0"/>
      </w:tblBorders>
    </w:tblPr>
    <w:tcPr>
      <w:shd w:val="clear" w:color="auto" w:fill="FFF5EE" w:themeFill="accent4" w:themeFillTint="19"/>
    </w:tcPr>
    <w:tblStylePr w:type="firstRow">
      <w:rPr>
        <w:b/>
        <w:bCs/>
      </w:rPr>
      <w:tblPr/>
      <w:tcPr>
        <w:tcBorders>
          <w:top w:val="nil"/>
          <w:left w:val="nil"/>
          <w:bottom w:val="single" w:color="FFE06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CB5500" w:themeFill="accent4" w:themeFillShade="99"/>
      </w:tcPr>
    </w:tblStylePr>
    <w:tblStylePr w:type="firstCol">
      <w:rPr>
        <w:color w:val="FFFFFF" w:themeColor="background1"/>
      </w:rPr>
      <w:tblPr/>
      <w:tcPr>
        <w:tcBorders>
          <w:top w:val="nil"/>
          <w:left w:val="nil"/>
          <w:bottom w:val="nil"/>
          <w:right w:val="nil"/>
          <w:insideH w:val="single" w:color="CB5500" w:themeColor="accent4" w:themeShade="99" w:sz="4" w:space="0"/>
          <w:insideV w:val="nil"/>
        </w:tcBorders>
        <w:shd w:val="clear" w:color="auto" w:fill="CB55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CB5500" w:themeFill="accent4" w:themeFillShade="99"/>
      </w:tcPr>
    </w:tblStylePr>
    <w:tblStylePr w:type="band1Vert">
      <w:tblPr/>
      <w:tcPr>
        <w:shd w:val="clear" w:color="auto" w:fill="FFD7BA" w:themeFill="accent4" w:themeFillTint="66"/>
      </w:tcPr>
    </w:tblStylePr>
    <w:tblStylePr w:type="band1Horz">
      <w:tblPr/>
      <w:tcPr>
        <w:shd w:val="clear" w:color="auto" w:fill="FFCDA9" w:themeFill="accent4" w:themeFillTint="7F"/>
      </w:tcPr>
    </w:tblStylePr>
    <w:tblStylePr w:type="neCell">
      <w:rPr>
        <w:color w:val="373433" w:themeColor="text1"/>
      </w:rPr>
    </w:tblStylePr>
    <w:tblStylePr w:type="nwCell">
      <w:rPr>
        <w:color w:val="373433" w:themeColor="text1"/>
      </w:rPr>
    </w:tblStylePr>
  </w:style>
  <w:style w:type="table" w:styleId="ColorfulShading-Accent5">
    <w:name w:val="Colorful Shading Accent 5"/>
    <w:basedOn w:val="TableNormal"/>
    <w:uiPriority w:val="71"/>
    <w:rsid w:val="00CB0664"/>
    <w:pPr>
      <w:spacing w:after="0" w:line="240" w:lineRule="auto"/>
    </w:pPr>
    <w:rPr>
      <w:color w:val="373433" w:themeColor="text1"/>
    </w:rPr>
    <w:tblPr>
      <w:tblStyleRowBandSize w:val="1"/>
      <w:tblStyleColBandSize w:val="1"/>
      <w:tblBorders>
        <w:top w:val="single" w:color="C489DC" w:themeColor="accent6" w:sz="24" w:space="0"/>
        <w:left w:val="single" w:color="21C7EB" w:themeColor="accent5" w:sz="4" w:space="0"/>
        <w:bottom w:val="single" w:color="21C7EB" w:themeColor="accent5" w:sz="4" w:space="0"/>
        <w:right w:val="single" w:color="21C7EB" w:themeColor="accent5" w:sz="4" w:space="0"/>
        <w:insideH w:val="single" w:color="FFFFFF" w:themeColor="background1" w:sz="4" w:space="0"/>
        <w:insideV w:val="single" w:color="FFFFFF" w:themeColor="background1" w:sz="4" w:space="0"/>
      </w:tblBorders>
    </w:tblPr>
    <w:tcPr>
      <w:shd w:val="clear" w:color="auto" w:fill="E8F9FD" w:themeFill="accent5" w:themeFillTint="19"/>
    </w:tcPr>
    <w:tblStylePr w:type="firstRow">
      <w:rPr>
        <w:b/>
        <w:bCs/>
      </w:rPr>
      <w:tblPr/>
      <w:tcPr>
        <w:tcBorders>
          <w:top w:val="nil"/>
          <w:left w:val="nil"/>
          <w:bottom w:val="single" w:color="C489DC"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D7B93" w:themeFill="accent5" w:themeFillShade="99"/>
      </w:tcPr>
    </w:tblStylePr>
    <w:tblStylePr w:type="firstCol">
      <w:rPr>
        <w:color w:val="FFFFFF" w:themeColor="background1"/>
      </w:rPr>
      <w:tblPr/>
      <w:tcPr>
        <w:tcBorders>
          <w:top w:val="nil"/>
          <w:left w:val="nil"/>
          <w:bottom w:val="nil"/>
          <w:right w:val="nil"/>
          <w:insideH w:val="single" w:color="0D7B93" w:themeColor="accent5" w:themeShade="99" w:sz="4" w:space="0"/>
          <w:insideV w:val="nil"/>
        </w:tcBorders>
        <w:shd w:val="clear" w:color="auto" w:fill="0D7B9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D7B93" w:themeFill="accent5" w:themeFillShade="99"/>
      </w:tcPr>
    </w:tblStylePr>
    <w:tblStylePr w:type="band1Vert">
      <w:tblPr/>
      <w:tcPr>
        <w:shd w:val="clear" w:color="auto" w:fill="A6E8F7" w:themeFill="accent5" w:themeFillTint="66"/>
      </w:tcPr>
    </w:tblStylePr>
    <w:tblStylePr w:type="band1Horz">
      <w:tblPr/>
      <w:tcPr>
        <w:shd w:val="clear" w:color="auto" w:fill="90E2F5" w:themeFill="accent5" w:themeFillTint="7F"/>
      </w:tcPr>
    </w:tblStylePr>
    <w:tblStylePr w:type="neCell">
      <w:rPr>
        <w:color w:val="373433" w:themeColor="text1"/>
      </w:rPr>
    </w:tblStylePr>
    <w:tblStylePr w:type="nwCell">
      <w:rPr>
        <w:color w:val="373433" w:themeColor="text1"/>
      </w:rPr>
    </w:tblStylePr>
  </w:style>
  <w:style w:type="table" w:styleId="ColorfulShading-Accent6">
    <w:name w:val="Colorful Shading Accent 6"/>
    <w:basedOn w:val="TableNormal"/>
    <w:uiPriority w:val="71"/>
    <w:rsid w:val="00CB0664"/>
    <w:pPr>
      <w:spacing w:after="0" w:line="240" w:lineRule="auto"/>
    </w:pPr>
    <w:rPr>
      <w:color w:val="373433" w:themeColor="text1"/>
    </w:rPr>
    <w:tblPr>
      <w:tblStyleRowBandSize w:val="1"/>
      <w:tblStyleColBandSize w:val="1"/>
      <w:tblBorders>
        <w:top w:val="single" w:color="21C7EB" w:themeColor="accent5" w:sz="24" w:space="0"/>
        <w:left w:val="single" w:color="C489DC" w:themeColor="accent6" w:sz="4" w:space="0"/>
        <w:bottom w:val="single" w:color="C489DC" w:themeColor="accent6" w:sz="4" w:space="0"/>
        <w:right w:val="single" w:color="C489DC" w:themeColor="accent6" w:sz="4" w:space="0"/>
        <w:insideH w:val="single" w:color="FFFFFF" w:themeColor="background1" w:sz="4" w:space="0"/>
        <w:insideV w:val="single" w:color="FFFFFF" w:themeColor="background1" w:sz="4" w:space="0"/>
      </w:tblBorders>
    </w:tblPr>
    <w:tcPr>
      <w:shd w:val="clear" w:color="auto" w:fill="F9F3FB" w:themeFill="accent6" w:themeFillTint="19"/>
    </w:tcPr>
    <w:tblStylePr w:type="firstRow">
      <w:rPr>
        <w:b/>
        <w:bCs/>
      </w:rPr>
      <w:tblPr/>
      <w:tcPr>
        <w:tcBorders>
          <w:top w:val="nil"/>
          <w:left w:val="nil"/>
          <w:bottom w:val="single" w:color="21C7EB"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331A5" w:themeFill="accent6" w:themeFillShade="99"/>
      </w:tcPr>
    </w:tblStylePr>
    <w:tblStylePr w:type="firstCol">
      <w:rPr>
        <w:color w:val="FFFFFF" w:themeColor="background1"/>
      </w:rPr>
      <w:tblPr/>
      <w:tcPr>
        <w:tcBorders>
          <w:top w:val="nil"/>
          <w:left w:val="nil"/>
          <w:bottom w:val="nil"/>
          <w:right w:val="nil"/>
          <w:insideH w:val="single" w:color="8331A5" w:themeColor="accent6" w:themeShade="99" w:sz="4" w:space="0"/>
          <w:insideV w:val="nil"/>
        </w:tcBorders>
        <w:shd w:val="clear" w:color="auto" w:fill="8331A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31A5" w:themeFill="accent6" w:themeFillShade="99"/>
      </w:tcPr>
    </w:tblStylePr>
    <w:tblStylePr w:type="band1Vert">
      <w:tblPr/>
      <w:tcPr>
        <w:shd w:val="clear" w:color="auto" w:fill="E7CFF1" w:themeFill="accent6" w:themeFillTint="66"/>
      </w:tcPr>
    </w:tblStylePr>
    <w:tblStylePr w:type="band1Horz">
      <w:tblPr/>
      <w:tcPr>
        <w:shd w:val="clear" w:color="auto" w:fill="E1C4ED" w:themeFill="accent6" w:themeFillTint="7F"/>
      </w:tcPr>
    </w:tblStylePr>
    <w:tblStylePr w:type="neCell">
      <w:rPr>
        <w:color w:val="373433" w:themeColor="text1"/>
      </w:rPr>
    </w:tblStylePr>
    <w:tblStylePr w:type="nwCell">
      <w:rPr>
        <w:color w:val="373433" w:themeColor="text1"/>
      </w:rPr>
    </w:tblStylePr>
  </w:style>
  <w:style w:type="table" w:styleId="ColorfulList">
    <w:name w:val="Colorful List"/>
    <w:basedOn w:val="TableNormal"/>
    <w:uiPriority w:val="72"/>
    <w:rsid w:val="00CB0664"/>
    <w:pPr>
      <w:spacing w:after="0" w:line="240" w:lineRule="auto"/>
    </w:pPr>
    <w:rPr>
      <w:color w:val="373433" w:themeColor="text1"/>
    </w:rPr>
    <w:tblPr>
      <w:tblStyleRowBandSize w:val="1"/>
      <w:tblStyleColBandSize w:val="1"/>
    </w:tblPr>
    <w:tcPr>
      <w:shd w:val="clear" w:color="auto" w:fill="ECEAEA" w:themeFill="text1" w:themeFillTint="19"/>
    </w:tcPr>
    <w:tblStylePr w:type="firstRow">
      <w:rPr>
        <w:b/>
        <w:bCs/>
        <w:color w:val="FFFFFF" w:themeColor="background1"/>
      </w:rPr>
      <w:tblPr/>
      <w:tcPr>
        <w:tcBorders>
          <w:bottom w:val="single" w:color="FFFFFF" w:themeColor="background1" w:sz="12" w:space="0"/>
        </w:tcBorders>
        <w:shd w:val="clear" w:color="auto" w:fill="25A57F" w:themeFill="accent2" w:themeFillShade="CC"/>
      </w:tcPr>
    </w:tblStylePr>
    <w:tblStylePr w:type="lastRow">
      <w:rPr>
        <w:b/>
        <w:bCs/>
        <w:color w:val="25A57F" w:themeColor="accent2" w:themeShade="CC"/>
      </w:rPr>
      <w:tblPr/>
      <w:tcPr>
        <w:tcBorders>
          <w:top w:val="single" w:color="373433"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BCB" w:themeFill="text1" w:themeFillTint="3F"/>
      </w:tcPr>
    </w:tblStylePr>
    <w:tblStylePr w:type="band1Horz">
      <w:tblPr/>
      <w:tcPr>
        <w:shd w:val="clear" w:color="auto" w:fill="D8D5D4" w:themeFill="text1" w:themeFillTint="33"/>
      </w:tcPr>
    </w:tblStylePr>
  </w:style>
  <w:style w:type="table" w:styleId="ColorfulList-Accent1">
    <w:name w:val="Colorful List Accent 1"/>
    <w:basedOn w:val="TableNormal"/>
    <w:uiPriority w:val="72"/>
    <w:rsid w:val="00CB0664"/>
    <w:pPr>
      <w:spacing w:after="0" w:line="240" w:lineRule="auto"/>
    </w:pPr>
    <w:rPr>
      <w:color w:val="373433" w:themeColor="text1"/>
    </w:rPr>
    <w:tblPr>
      <w:tblStyleRowBandSize w:val="1"/>
      <w:tblStyleColBandSize w:val="1"/>
    </w:tblPr>
    <w:tcPr>
      <w:shd w:val="clear" w:color="auto" w:fill="FFF2F2" w:themeFill="accent1" w:themeFillTint="19"/>
    </w:tcPr>
    <w:tblStylePr w:type="firstRow">
      <w:rPr>
        <w:b/>
        <w:bCs/>
        <w:color w:val="FFFFFF" w:themeColor="background1"/>
      </w:rPr>
      <w:tblPr/>
      <w:tcPr>
        <w:tcBorders>
          <w:bottom w:val="single" w:color="FFFFFF" w:themeColor="background1" w:sz="12" w:space="0"/>
        </w:tcBorders>
        <w:shd w:val="clear" w:color="auto" w:fill="25A57F" w:themeFill="accent2" w:themeFillShade="CC"/>
      </w:tcPr>
    </w:tblStylePr>
    <w:tblStylePr w:type="lastRow">
      <w:rPr>
        <w:b/>
        <w:bCs/>
        <w:color w:val="25A57F" w:themeColor="accent2" w:themeShade="CC"/>
      </w:rPr>
      <w:tblPr/>
      <w:tcPr>
        <w:tcBorders>
          <w:top w:val="single" w:color="373433"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DE" w:themeFill="accent1" w:themeFillTint="3F"/>
      </w:tcPr>
    </w:tblStylePr>
    <w:tblStylePr w:type="band1Horz">
      <w:tblPr/>
      <w:tcPr>
        <w:shd w:val="clear" w:color="auto" w:fill="FFE5E5" w:themeFill="accent1" w:themeFillTint="33"/>
      </w:tcPr>
    </w:tblStylePr>
  </w:style>
  <w:style w:type="table" w:styleId="ColorfulList-Accent2">
    <w:name w:val="Colorful List Accent 2"/>
    <w:basedOn w:val="TableNormal"/>
    <w:uiPriority w:val="72"/>
    <w:rsid w:val="00CB0664"/>
    <w:pPr>
      <w:spacing w:after="0" w:line="240" w:lineRule="auto"/>
    </w:pPr>
    <w:rPr>
      <w:color w:val="373433" w:themeColor="text1"/>
    </w:rPr>
    <w:tblPr>
      <w:tblStyleRowBandSize w:val="1"/>
      <w:tblStyleColBandSize w:val="1"/>
    </w:tblPr>
    <w:tcPr>
      <w:shd w:val="clear" w:color="auto" w:fill="EAFAF5" w:themeFill="accent2" w:themeFillTint="19"/>
    </w:tcPr>
    <w:tblStylePr w:type="firstRow">
      <w:rPr>
        <w:b/>
        <w:bCs/>
        <w:color w:val="FFFFFF" w:themeColor="background1"/>
      </w:rPr>
      <w:tblPr/>
      <w:tcPr>
        <w:tcBorders>
          <w:bottom w:val="single" w:color="FFFFFF" w:themeColor="background1" w:sz="12" w:space="0"/>
        </w:tcBorders>
        <w:shd w:val="clear" w:color="auto" w:fill="25A57F" w:themeFill="accent2" w:themeFillShade="CC"/>
      </w:tcPr>
    </w:tblStylePr>
    <w:tblStylePr w:type="lastRow">
      <w:rPr>
        <w:b/>
        <w:bCs/>
        <w:color w:val="25A57F" w:themeColor="accent2" w:themeShade="CC"/>
      </w:rPr>
      <w:tblPr/>
      <w:tcPr>
        <w:tcBorders>
          <w:top w:val="single" w:color="373433"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F3E7" w:themeFill="accent2" w:themeFillTint="3F"/>
      </w:tcPr>
    </w:tblStylePr>
    <w:tblStylePr w:type="band1Horz">
      <w:tblPr/>
      <w:tcPr>
        <w:shd w:val="clear" w:color="auto" w:fill="D5F5EB" w:themeFill="accent2" w:themeFillTint="33"/>
      </w:tcPr>
    </w:tblStylePr>
  </w:style>
  <w:style w:type="table" w:styleId="ColorfulList-Accent3">
    <w:name w:val="Colorful List Accent 3"/>
    <w:basedOn w:val="TableNormal"/>
    <w:uiPriority w:val="72"/>
    <w:rsid w:val="00CB0664"/>
    <w:pPr>
      <w:spacing w:after="0" w:line="240" w:lineRule="auto"/>
    </w:pPr>
    <w:rPr>
      <w:color w:val="373433" w:themeColor="text1"/>
    </w:rPr>
    <w:tblPr>
      <w:tblStyleRowBandSize w:val="1"/>
      <w:tblStyleColBandSize w:val="1"/>
    </w:tblPr>
    <w:tcPr>
      <w:shd w:val="clear" w:color="auto" w:fill="FFFBEF" w:themeFill="accent3" w:themeFillTint="19"/>
    </w:tcPr>
    <w:tblStylePr w:type="firstRow">
      <w:rPr>
        <w:b/>
        <w:bCs/>
        <w:color w:val="FFFFFF" w:themeColor="background1"/>
      </w:rPr>
      <w:tblPr/>
      <w:tcPr>
        <w:tcBorders>
          <w:bottom w:val="single" w:color="FFFFFF" w:themeColor="background1" w:sz="12" w:space="0"/>
        </w:tcBorders>
        <w:shd w:val="clear" w:color="auto" w:fill="FF7410" w:themeFill="accent4" w:themeFillShade="CC"/>
      </w:tcPr>
    </w:tblStylePr>
    <w:tblStylePr w:type="lastRow">
      <w:rPr>
        <w:b/>
        <w:bCs/>
        <w:color w:val="FF7410" w:themeColor="accent4" w:themeShade="CC"/>
      </w:rPr>
      <w:tblPr/>
      <w:tcPr>
        <w:tcBorders>
          <w:top w:val="single" w:color="373433"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7D8" w:themeFill="accent3" w:themeFillTint="3F"/>
      </w:tcPr>
    </w:tblStylePr>
    <w:tblStylePr w:type="band1Horz">
      <w:tblPr/>
      <w:tcPr>
        <w:shd w:val="clear" w:color="auto" w:fill="FFF8DF" w:themeFill="accent3" w:themeFillTint="33"/>
      </w:tcPr>
    </w:tblStylePr>
  </w:style>
  <w:style w:type="table" w:styleId="ColorfulList-Accent4">
    <w:name w:val="Colorful List Accent 4"/>
    <w:basedOn w:val="TableNormal"/>
    <w:uiPriority w:val="72"/>
    <w:rsid w:val="00CB0664"/>
    <w:pPr>
      <w:spacing w:after="0" w:line="240" w:lineRule="auto"/>
    </w:pPr>
    <w:rPr>
      <w:color w:val="373433" w:themeColor="text1"/>
    </w:rPr>
    <w:tblPr>
      <w:tblStyleRowBandSize w:val="1"/>
      <w:tblStyleColBandSize w:val="1"/>
    </w:tblPr>
    <w:tcPr>
      <w:shd w:val="clear" w:color="auto" w:fill="FFF5EE" w:themeFill="accent4" w:themeFillTint="19"/>
    </w:tcPr>
    <w:tblStylePr w:type="firstRow">
      <w:rPr>
        <w:b/>
        <w:bCs/>
        <w:color w:val="FFFFFF" w:themeColor="background1"/>
      </w:rPr>
      <w:tblPr/>
      <w:tcPr>
        <w:tcBorders>
          <w:bottom w:val="single" w:color="FFFFFF" w:themeColor="background1" w:sz="12" w:space="0"/>
        </w:tcBorders>
        <w:shd w:val="clear" w:color="auto" w:fill="FFD11C" w:themeFill="accent3" w:themeFillShade="CC"/>
      </w:tcPr>
    </w:tblStylePr>
    <w:tblStylePr w:type="lastRow">
      <w:rPr>
        <w:b/>
        <w:bCs/>
        <w:color w:val="FFD11C" w:themeColor="accent3" w:themeShade="CC"/>
      </w:rPr>
      <w:tblPr/>
      <w:tcPr>
        <w:tcBorders>
          <w:top w:val="single" w:color="373433"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6D4" w:themeFill="accent4" w:themeFillTint="3F"/>
      </w:tcPr>
    </w:tblStylePr>
    <w:tblStylePr w:type="band1Horz">
      <w:tblPr/>
      <w:tcPr>
        <w:shd w:val="clear" w:color="auto" w:fill="FFEBDC" w:themeFill="accent4" w:themeFillTint="33"/>
      </w:tcPr>
    </w:tblStylePr>
  </w:style>
  <w:style w:type="table" w:styleId="ColorfulList-Accent5">
    <w:name w:val="Colorful List Accent 5"/>
    <w:basedOn w:val="TableNormal"/>
    <w:uiPriority w:val="72"/>
    <w:rsid w:val="00CB0664"/>
    <w:pPr>
      <w:spacing w:after="0" w:line="240" w:lineRule="auto"/>
    </w:pPr>
    <w:rPr>
      <w:color w:val="373433" w:themeColor="text1"/>
    </w:rPr>
    <w:tblPr>
      <w:tblStyleRowBandSize w:val="1"/>
      <w:tblStyleColBandSize w:val="1"/>
    </w:tblPr>
    <w:tcPr>
      <w:shd w:val="clear" w:color="auto" w:fill="E8F9FD" w:themeFill="accent5" w:themeFillTint="19"/>
    </w:tcPr>
    <w:tblStylePr w:type="firstRow">
      <w:rPr>
        <w:b/>
        <w:bCs/>
        <w:color w:val="FFFFFF" w:themeColor="background1"/>
      </w:rPr>
      <w:tblPr/>
      <w:tcPr>
        <w:tcBorders>
          <w:bottom w:val="single" w:color="FFFFFF" w:themeColor="background1" w:sz="12" w:space="0"/>
        </w:tcBorders>
        <w:shd w:val="clear" w:color="auto" w:fill="A851CB" w:themeFill="accent6" w:themeFillShade="CC"/>
      </w:tcPr>
    </w:tblStylePr>
    <w:tblStylePr w:type="lastRow">
      <w:rPr>
        <w:b/>
        <w:bCs/>
        <w:color w:val="A851CB" w:themeColor="accent6" w:themeShade="CC"/>
      </w:rPr>
      <w:tblPr/>
      <w:tcPr>
        <w:tcBorders>
          <w:top w:val="single" w:color="373433"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F1FA" w:themeFill="accent5" w:themeFillTint="3F"/>
      </w:tcPr>
    </w:tblStylePr>
    <w:tblStylePr w:type="band1Horz">
      <w:tblPr/>
      <w:tcPr>
        <w:shd w:val="clear" w:color="auto" w:fill="D2F3FB" w:themeFill="accent5" w:themeFillTint="33"/>
      </w:tcPr>
    </w:tblStylePr>
  </w:style>
  <w:style w:type="table" w:styleId="ColorfulList-Accent6">
    <w:name w:val="Colorful List Accent 6"/>
    <w:basedOn w:val="TableNormal"/>
    <w:uiPriority w:val="72"/>
    <w:rsid w:val="00CB0664"/>
    <w:pPr>
      <w:spacing w:after="0" w:line="240" w:lineRule="auto"/>
    </w:pPr>
    <w:rPr>
      <w:color w:val="373433" w:themeColor="text1"/>
    </w:rPr>
    <w:tblPr>
      <w:tblStyleRowBandSize w:val="1"/>
      <w:tblStyleColBandSize w:val="1"/>
    </w:tblPr>
    <w:tcPr>
      <w:shd w:val="clear" w:color="auto" w:fill="F9F3FB" w:themeFill="accent6" w:themeFillTint="19"/>
    </w:tcPr>
    <w:tblStylePr w:type="firstRow">
      <w:rPr>
        <w:b/>
        <w:bCs/>
        <w:color w:val="FFFFFF" w:themeColor="background1"/>
      </w:rPr>
      <w:tblPr/>
      <w:tcPr>
        <w:tcBorders>
          <w:bottom w:val="single" w:color="FFFFFF" w:themeColor="background1" w:sz="12" w:space="0"/>
        </w:tcBorders>
        <w:shd w:val="clear" w:color="auto" w:fill="11A4C4" w:themeFill="accent5" w:themeFillShade="CC"/>
      </w:tcPr>
    </w:tblStylePr>
    <w:tblStylePr w:type="lastRow">
      <w:rPr>
        <w:b/>
        <w:bCs/>
        <w:color w:val="11A4C4" w:themeColor="accent5" w:themeShade="CC"/>
      </w:rPr>
      <w:tblPr/>
      <w:tcPr>
        <w:tcBorders>
          <w:top w:val="single" w:color="373433"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1F6" w:themeFill="accent6" w:themeFillTint="3F"/>
      </w:tcPr>
    </w:tblStylePr>
    <w:tblStylePr w:type="band1Horz">
      <w:tblPr/>
      <w:tcPr>
        <w:shd w:val="clear" w:color="auto" w:fill="F3E7F8" w:themeFill="accent6" w:themeFillTint="33"/>
      </w:tcPr>
    </w:tblStylePr>
  </w:style>
  <w:style w:type="table" w:styleId="ColorfulGrid">
    <w:name w:val="Colorful Grid"/>
    <w:basedOn w:val="TableNormal"/>
    <w:uiPriority w:val="73"/>
    <w:rsid w:val="00CB0664"/>
    <w:pPr>
      <w:spacing w:after="0" w:line="240" w:lineRule="auto"/>
    </w:pPr>
    <w:rPr>
      <w:color w:val="373433" w:themeColor="text1"/>
    </w:rPr>
    <w:tblPr>
      <w:tblStyleRowBandSize w:val="1"/>
      <w:tblStyleColBandSize w:val="1"/>
      <w:tblBorders>
        <w:insideH w:val="single" w:color="FFFFFF" w:themeColor="background1" w:sz="4" w:space="0"/>
      </w:tblBorders>
    </w:tblPr>
    <w:tcPr>
      <w:shd w:val="clear" w:color="auto" w:fill="D8D5D4" w:themeFill="text1" w:themeFillTint="33"/>
    </w:tcPr>
    <w:tblStylePr w:type="firstRow">
      <w:rPr>
        <w:b/>
        <w:bCs/>
      </w:rPr>
      <w:tblPr/>
      <w:tcPr>
        <w:shd w:val="clear" w:color="auto" w:fill="B1ACAB" w:themeFill="text1" w:themeFillTint="66"/>
      </w:tcPr>
    </w:tblStylePr>
    <w:tblStylePr w:type="lastRow">
      <w:rPr>
        <w:b/>
        <w:bCs/>
        <w:color w:val="373433" w:themeColor="text1"/>
      </w:rPr>
      <w:tblPr/>
      <w:tcPr>
        <w:shd w:val="clear" w:color="auto" w:fill="B1ACAB" w:themeFill="text1" w:themeFillTint="66"/>
      </w:tcPr>
    </w:tblStylePr>
    <w:tblStylePr w:type="firstCol">
      <w:rPr>
        <w:color w:val="FFFFFF" w:themeColor="background1"/>
      </w:rPr>
      <w:tblPr/>
      <w:tcPr>
        <w:shd w:val="clear" w:color="auto" w:fill="292626" w:themeFill="text1" w:themeFillShade="BF"/>
      </w:tcPr>
    </w:tblStylePr>
    <w:tblStylePr w:type="lastCol">
      <w:rPr>
        <w:color w:val="FFFFFF" w:themeColor="background1"/>
      </w:rPr>
      <w:tblPr/>
      <w:tcPr>
        <w:shd w:val="clear" w:color="auto" w:fill="292626" w:themeFill="text1" w:themeFillShade="BF"/>
      </w:tcPr>
    </w:tblStylePr>
    <w:tblStylePr w:type="band1Vert">
      <w:tblPr/>
      <w:tcPr>
        <w:shd w:val="clear" w:color="auto" w:fill="9E9896" w:themeFill="text1" w:themeFillTint="7F"/>
      </w:tcPr>
    </w:tblStylePr>
    <w:tblStylePr w:type="band1Horz">
      <w:tblPr/>
      <w:tcPr>
        <w:shd w:val="clear" w:color="auto" w:fill="9E9896" w:themeFill="text1" w:themeFillTint="7F"/>
      </w:tcPr>
    </w:tblStylePr>
  </w:style>
  <w:style w:type="table" w:styleId="ColorfulGrid-Accent1">
    <w:name w:val="Colorful Grid Accent 1"/>
    <w:basedOn w:val="TableNormal"/>
    <w:uiPriority w:val="73"/>
    <w:rsid w:val="00CB0664"/>
    <w:pPr>
      <w:spacing w:after="0" w:line="240" w:lineRule="auto"/>
    </w:pPr>
    <w:rPr>
      <w:color w:val="373433" w:themeColor="text1"/>
    </w:rPr>
    <w:tblPr>
      <w:tblStyleRowBandSize w:val="1"/>
      <w:tblStyleColBandSize w:val="1"/>
      <w:tblBorders>
        <w:insideH w:val="single" w:color="FFFFFF" w:themeColor="background1" w:sz="4" w:space="0"/>
      </w:tblBorders>
    </w:tblPr>
    <w:tcPr>
      <w:shd w:val="clear" w:color="auto" w:fill="FFE5E5" w:themeFill="accent1" w:themeFillTint="33"/>
    </w:tcPr>
    <w:tblStylePr w:type="firstRow">
      <w:rPr>
        <w:b/>
        <w:bCs/>
      </w:rPr>
      <w:tblPr/>
      <w:tcPr>
        <w:shd w:val="clear" w:color="auto" w:fill="FFCBCB" w:themeFill="accent1" w:themeFillTint="66"/>
      </w:tcPr>
    </w:tblStylePr>
    <w:tblStylePr w:type="lastRow">
      <w:rPr>
        <w:b/>
        <w:bCs/>
        <w:color w:val="373433" w:themeColor="text1"/>
      </w:rPr>
      <w:tblPr/>
      <w:tcPr>
        <w:shd w:val="clear" w:color="auto" w:fill="FFCBCB" w:themeFill="accent1" w:themeFillTint="66"/>
      </w:tcPr>
    </w:tblStylePr>
    <w:tblStylePr w:type="firstCol">
      <w:rPr>
        <w:color w:val="FFFFFF" w:themeColor="background1"/>
      </w:rPr>
      <w:tblPr/>
      <w:tcPr>
        <w:shd w:val="clear" w:color="auto" w:fill="FF1D1D" w:themeFill="accent1" w:themeFillShade="BF"/>
      </w:tcPr>
    </w:tblStylePr>
    <w:tblStylePr w:type="lastCol">
      <w:rPr>
        <w:color w:val="FFFFFF" w:themeColor="background1"/>
      </w:rPr>
      <w:tblPr/>
      <w:tcPr>
        <w:shd w:val="clear" w:color="auto" w:fill="FF1D1D" w:themeFill="accent1" w:themeFillShade="BF"/>
      </w:tcPr>
    </w:tblStylePr>
    <w:tblStylePr w:type="band1Vert">
      <w:tblPr/>
      <w:tcPr>
        <w:shd w:val="clear" w:color="auto" w:fill="FFBEBE" w:themeFill="accent1" w:themeFillTint="7F"/>
      </w:tcPr>
    </w:tblStylePr>
    <w:tblStylePr w:type="band1Horz">
      <w:tblPr/>
      <w:tcPr>
        <w:shd w:val="clear" w:color="auto" w:fill="FFBEBE" w:themeFill="accent1" w:themeFillTint="7F"/>
      </w:tcPr>
    </w:tblStylePr>
  </w:style>
  <w:style w:type="table" w:styleId="ColorfulGrid-Accent2">
    <w:name w:val="Colorful Grid Accent 2"/>
    <w:basedOn w:val="TableNormal"/>
    <w:uiPriority w:val="73"/>
    <w:rsid w:val="00CB0664"/>
    <w:pPr>
      <w:spacing w:after="0" w:line="240" w:lineRule="auto"/>
    </w:pPr>
    <w:rPr>
      <w:color w:val="373433" w:themeColor="text1"/>
    </w:rPr>
    <w:tblPr>
      <w:tblStyleRowBandSize w:val="1"/>
      <w:tblStyleColBandSize w:val="1"/>
      <w:tblBorders>
        <w:insideH w:val="single" w:color="FFFFFF" w:themeColor="background1" w:sz="4" w:space="0"/>
      </w:tblBorders>
    </w:tblPr>
    <w:tcPr>
      <w:shd w:val="clear" w:color="auto" w:fill="D5F5EB" w:themeFill="accent2" w:themeFillTint="33"/>
    </w:tcPr>
    <w:tblStylePr w:type="firstRow">
      <w:rPr>
        <w:b/>
        <w:bCs/>
      </w:rPr>
      <w:tblPr/>
      <w:tcPr>
        <w:shd w:val="clear" w:color="auto" w:fill="ABECD8" w:themeFill="accent2" w:themeFillTint="66"/>
      </w:tcPr>
    </w:tblStylePr>
    <w:tblStylePr w:type="lastRow">
      <w:rPr>
        <w:b/>
        <w:bCs/>
        <w:color w:val="373433" w:themeColor="text1"/>
      </w:rPr>
      <w:tblPr/>
      <w:tcPr>
        <w:shd w:val="clear" w:color="auto" w:fill="ABECD8" w:themeFill="accent2" w:themeFillTint="66"/>
      </w:tcPr>
    </w:tblStylePr>
    <w:tblStylePr w:type="firstCol">
      <w:rPr>
        <w:color w:val="FFFFFF" w:themeColor="background1"/>
      </w:rPr>
      <w:tblPr/>
      <w:tcPr>
        <w:shd w:val="clear" w:color="auto" w:fill="239A77" w:themeFill="accent2" w:themeFillShade="BF"/>
      </w:tcPr>
    </w:tblStylePr>
    <w:tblStylePr w:type="lastCol">
      <w:rPr>
        <w:color w:val="FFFFFF" w:themeColor="background1"/>
      </w:rPr>
      <w:tblPr/>
      <w:tcPr>
        <w:shd w:val="clear" w:color="auto" w:fill="239A77" w:themeFill="accent2" w:themeFillShade="BF"/>
      </w:tcPr>
    </w:tblStylePr>
    <w:tblStylePr w:type="band1Vert">
      <w:tblPr/>
      <w:tcPr>
        <w:shd w:val="clear" w:color="auto" w:fill="96E7CF" w:themeFill="accent2" w:themeFillTint="7F"/>
      </w:tcPr>
    </w:tblStylePr>
    <w:tblStylePr w:type="band1Horz">
      <w:tblPr/>
      <w:tcPr>
        <w:shd w:val="clear" w:color="auto" w:fill="96E7CF" w:themeFill="accent2" w:themeFillTint="7F"/>
      </w:tcPr>
    </w:tblStylePr>
  </w:style>
  <w:style w:type="table" w:styleId="ColorfulGrid-Accent3">
    <w:name w:val="Colorful Grid Accent 3"/>
    <w:basedOn w:val="TableNormal"/>
    <w:uiPriority w:val="73"/>
    <w:rsid w:val="00CB0664"/>
    <w:pPr>
      <w:spacing w:after="0" w:line="240" w:lineRule="auto"/>
    </w:pPr>
    <w:rPr>
      <w:color w:val="373433" w:themeColor="text1"/>
    </w:rPr>
    <w:tblPr>
      <w:tblStyleRowBandSize w:val="1"/>
      <w:tblStyleColBandSize w:val="1"/>
      <w:tblBorders>
        <w:insideH w:val="single" w:color="FFFFFF" w:themeColor="background1" w:sz="4" w:space="0"/>
      </w:tblBorders>
    </w:tblPr>
    <w:tcPr>
      <w:shd w:val="clear" w:color="auto" w:fill="FFF8DF" w:themeFill="accent3" w:themeFillTint="33"/>
    </w:tcPr>
    <w:tblStylePr w:type="firstRow">
      <w:rPr>
        <w:b/>
        <w:bCs/>
      </w:rPr>
      <w:tblPr/>
      <w:tcPr>
        <w:shd w:val="clear" w:color="auto" w:fill="FFF2C0" w:themeFill="accent3" w:themeFillTint="66"/>
      </w:tcPr>
    </w:tblStylePr>
    <w:tblStylePr w:type="lastRow">
      <w:rPr>
        <w:b/>
        <w:bCs/>
        <w:color w:val="373433" w:themeColor="text1"/>
      </w:rPr>
      <w:tblPr/>
      <w:tcPr>
        <w:shd w:val="clear" w:color="auto" w:fill="FFF2C0" w:themeFill="accent3" w:themeFillTint="66"/>
      </w:tcPr>
    </w:tblStylePr>
    <w:tblStylePr w:type="firstCol">
      <w:rPr>
        <w:color w:val="FFFFFF" w:themeColor="background1"/>
      </w:rPr>
      <w:tblPr/>
      <w:tcPr>
        <w:shd w:val="clear" w:color="auto" w:fill="FFCE0A" w:themeFill="accent3" w:themeFillShade="BF"/>
      </w:tcPr>
    </w:tblStylePr>
    <w:tblStylePr w:type="lastCol">
      <w:rPr>
        <w:color w:val="FFFFFF" w:themeColor="background1"/>
      </w:rPr>
      <w:tblPr/>
      <w:tcPr>
        <w:shd w:val="clear" w:color="auto" w:fill="FFCE0A" w:themeFill="accent3" w:themeFillShade="BF"/>
      </w:tcPr>
    </w:tblStylePr>
    <w:tblStylePr w:type="band1Vert">
      <w:tblPr/>
      <w:tcPr>
        <w:shd w:val="clear" w:color="auto" w:fill="FFEFB1" w:themeFill="accent3" w:themeFillTint="7F"/>
      </w:tcPr>
    </w:tblStylePr>
    <w:tblStylePr w:type="band1Horz">
      <w:tblPr/>
      <w:tcPr>
        <w:shd w:val="clear" w:color="auto" w:fill="FFEFB1" w:themeFill="accent3" w:themeFillTint="7F"/>
      </w:tcPr>
    </w:tblStylePr>
  </w:style>
  <w:style w:type="table" w:styleId="ColorfulGrid-Accent4">
    <w:name w:val="Colorful Grid Accent 4"/>
    <w:basedOn w:val="TableNormal"/>
    <w:uiPriority w:val="73"/>
    <w:rsid w:val="00CB0664"/>
    <w:pPr>
      <w:spacing w:after="0" w:line="240" w:lineRule="auto"/>
    </w:pPr>
    <w:rPr>
      <w:color w:val="373433" w:themeColor="text1"/>
    </w:rPr>
    <w:tblPr>
      <w:tblStyleRowBandSize w:val="1"/>
      <w:tblStyleColBandSize w:val="1"/>
      <w:tblBorders>
        <w:insideH w:val="single" w:color="FFFFFF" w:themeColor="background1" w:sz="4" w:space="0"/>
      </w:tblBorders>
    </w:tblPr>
    <w:tcPr>
      <w:shd w:val="clear" w:color="auto" w:fill="FFEBDC" w:themeFill="accent4" w:themeFillTint="33"/>
    </w:tcPr>
    <w:tblStylePr w:type="firstRow">
      <w:rPr>
        <w:b/>
        <w:bCs/>
      </w:rPr>
      <w:tblPr/>
      <w:tcPr>
        <w:shd w:val="clear" w:color="auto" w:fill="FFD7BA" w:themeFill="accent4" w:themeFillTint="66"/>
      </w:tcPr>
    </w:tblStylePr>
    <w:tblStylePr w:type="lastRow">
      <w:rPr>
        <w:b/>
        <w:bCs/>
        <w:color w:val="373433" w:themeColor="text1"/>
      </w:rPr>
      <w:tblPr/>
      <w:tcPr>
        <w:shd w:val="clear" w:color="auto" w:fill="FFD7BA" w:themeFill="accent4" w:themeFillTint="66"/>
      </w:tcPr>
    </w:tblStylePr>
    <w:tblStylePr w:type="firstCol">
      <w:rPr>
        <w:color w:val="FFFFFF" w:themeColor="background1"/>
      </w:rPr>
      <w:tblPr/>
      <w:tcPr>
        <w:shd w:val="clear" w:color="auto" w:fill="FD6A00" w:themeFill="accent4" w:themeFillShade="BF"/>
      </w:tcPr>
    </w:tblStylePr>
    <w:tblStylePr w:type="lastCol">
      <w:rPr>
        <w:color w:val="FFFFFF" w:themeColor="background1"/>
      </w:rPr>
      <w:tblPr/>
      <w:tcPr>
        <w:shd w:val="clear" w:color="auto" w:fill="FD6A00" w:themeFill="accent4" w:themeFillShade="BF"/>
      </w:tcPr>
    </w:tblStylePr>
    <w:tblStylePr w:type="band1Vert">
      <w:tblPr/>
      <w:tcPr>
        <w:shd w:val="clear" w:color="auto" w:fill="FFCDA9" w:themeFill="accent4" w:themeFillTint="7F"/>
      </w:tcPr>
    </w:tblStylePr>
    <w:tblStylePr w:type="band1Horz">
      <w:tblPr/>
      <w:tcPr>
        <w:shd w:val="clear" w:color="auto" w:fill="FFCDA9" w:themeFill="accent4" w:themeFillTint="7F"/>
      </w:tcPr>
    </w:tblStylePr>
  </w:style>
  <w:style w:type="table" w:styleId="ColorfulGrid-Accent5">
    <w:name w:val="Colorful Grid Accent 5"/>
    <w:basedOn w:val="TableNormal"/>
    <w:uiPriority w:val="73"/>
    <w:rsid w:val="00CB0664"/>
    <w:pPr>
      <w:spacing w:after="0" w:line="240" w:lineRule="auto"/>
    </w:pPr>
    <w:rPr>
      <w:color w:val="373433" w:themeColor="text1"/>
    </w:rPr>
    <w:tblPr>
      <w:tblStyleRowBandSize w:val="1"/>
      <w:tblStyleColBandSize w:val="1"/>
      <w:tblBorders>
        <w:insideH w:val="single" w:color="FFFFFF" w:themeColor="background1" w:sz="4" w:space="0"/>
      </w:tblBorders>
    </w:tblPr>
    <w:tcPr>
      <w:shd w:val="clear" w:color="auto" w:fill="D2F3FB" w:themeFill="accent5" w:themeFillTint="33"/>
    </w:tcPr>
    <w:tblStylePr w:type="firstRow">
      <w:rPr>
        <w:b/>
        <w:bCs/>
      </w:rPr>
      <w:tblPr/>
      <w:tcPr>
        <w:shd w:val="clear" w:color="auto" w:fill="A6E8F7" w:themeFill="accent5" w:themeFillTint="66"/>
      </w:tcPr>
    </w:tblStylePr>
    <w:tblStylePr w:type="lastRow">
      <w:rPr>
        <w:b/>
        <w:bCs/>
        <w:color w:val="373433" w:themeColor="text1"/>
      </w:rPr>
      <w:tblPr/>
      <w:tcPr>
        <w:shd w:val="clear" w:color="auto" w:fill="A6E8F7" w:themeFill="accent5" w:themeFillTint="66"/>
      </w:tcPr>
    </w:tblStylePr>
    <w:tblStylePr w:type="firstCol">
      <w:rPr>
        <w:color w:val="FFFFFF" w:themeColor="background1"/>
      </w:rPr>
      <w:tblPr/>
      <w:tcPr>
        <w:shd w:val="clear" w:color="auto" w:fill="1099B8" w:themeFill="accent5" w:themeFillShade="BF"/>
      </w:tcPr>
    </w:tblStylePr>
    <w:tblStylePr w:type="lastCol">
      <w:rPr>
        <w:color w:val="FFFFFF" w:themeColor="background1"/>
      </w:rPr>
      <w:tblPr/>
      <w:tcPr>
        <w:shd w:val="clear" w:color="auto" w:fill="1099B8" w:themeFill="accent5" w:themeFillShade="BF"/>
      </w:tcPr>
    </w:tblStylePr>
    <w:tblStylePr w:type="band1Vert">
      <w:tblPr/>
      <w:tcPr>
        <w:shd w:val="clear" w:color="auto" w:fill="90E2F5" w:themeFill="accent5" w:themeFillTint="7F"/>
      </w:tcPr>
    </w:tblStylePr>
    <w:tblStylePr w:type="band1Horz">
      <w:tblPr/>
      <w:tcPr>
        <w:shd w:val="clear" w:color="auto" w:fill="90E2F5" w:themeFill="accent5" w:themeFillTint="7F"/>
      </w:tcPr>
    </w:tblStylePr>
  </w:style>
  <w:style w:type="table" w:styleId="ColorfulGrid-Accent6">
    <w:name w:val="Colorful Grid Accent 6"/>
    <w:basedOn w:val="TableNormal"/>
    <w:uiPriority w:val="73"/>
    <w:rsid w:val="00CB0664"/>
    <w:pPr>
      <w:spacing w:after="0" w:line="240" w:lineRule="auto"/>
    </w:pPr>
    <w:rPr>
      <w:color w:val="373433" w:themeColor="text1"/>
    </w:rPr>
    <w:tblPr>
      <w:tblStyleRowBandSize w:val="1"/>
      <w:tblStyleColBandSize w:val="1"/>
      <w:tblBorders>
        <w:insideH w:val="single" w:color="FFFFFF" w:themeColor="background1" w:sz="4" w:space="0"/>
      </w:tblBorders>
    </w:tblPr>
    <w:tcPr>
      <w:shd w:val="clear" w:color="auto" w:fill="F3E7F8" w:themeFill="accent6" w:themeFillTint="33"/>
    </w:tcPr>
    <w:tblStylePr w:type="firstRow">
      <w:rPr>
        <w:b/>
        <w:bCs/>
      </w:rPr>
      <w:tblPr/>
      <w:tcPr>
        <w:shd w:val="clear" w:color="auto" w:fill="E7CFF1" w:themeFill="accent6" w:themeFillTint="66"/>
      </w:tcPr>
    </w:tblStylePr>
    <w:tblStylePr w:type="lastRow">
      <w:rPr>
        <w:b/>
        <w:bCs/>
        <w:color w:val="373433" w:themeColor="text1"/>
      </w:rPr>
      <w:tblPr/>
      <w:tcPr>
        <w:shd w:val="clear" w:color="auto" w:fill="E7CFF1" w:themeFill="accent6" w:themeFillTint="66"/>
      </w:tcPr>
    </w:tblStylePr>
    <w:tblStylePr w:type="firstCol">
      <w:rPr>
        <w:color w:val="FFFFFF" w:themeColor="background1"/>
      </w:rPr>
      <w:tblPr/>
      <w:tcPr>
        <w:shd w:val="clear" w:color="auto" w:fill="A143C7" w:themeFill="accent6" w:themeFillShade="BF"/>
      </w:tcPr>
    </w:tblStylePr>
    <w:tblStylePr w:type="lastCol">
      <w:rPr>
        <w:color w:val="FFFFFF" w:themeColor="background1"/>
      </w:rPr>
      <w:tblPr/>
      <w:tcPr>
        <w:shd w:val="clear" w:color="auto" w:fill="A143C7" w:themeFill="accent6" w:themeFillShade="BF"/>
      </w:tcPr>
    </w:tblStylePr>
    <w:tblStylePr w:type="band1Vert">
      <w:tblPr/>
      <w:tcPr>
        <w:shd w:val="clear" w:color="auto" w:fill="E1C4ED" w:themeFill="accent6" w:themeFillTint="7F"/>
      </w:tcPr>
    </w:tblStylePr>
    <w:tblStylePr w:type="band1Horz">
      <w:tblPr/>
      <w:tcPr>
        <w:shd w:val="clear" w:color="auto" w:fill="E1C4ED"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Just">
  <a:themeElements>
    <a:clrScheme name="JUST">
      <a:dk1>
        <a:srgbClr val="373433"/>
      </a:dk1>
      <a:lt1>
        <a:sysClr val="window" lastClr="FFFFFF"/>
      </a:lt1>
      <a:dk2>
        <a:srgbClr val="373433"/>
      </a:dk2>
      <a:lt2>
        <a:srgbClr val="E7E6E6"/>
      </a:lt2>
      <a:accent1>
        <a:srgbClr val="FF7D7D"/>
      </a:accent1>
      <a:accent2>
        <a:srgbClr val="2FCFA0"/>
      </a:accent2>
      <a:accent3>
        <a:srgbClr val="FFE063"/>
      </a:accent3>
      <a:accent4>
        <a:srgbClr val="FF9C54"/>
      </a:accent4>
      <a:accent5>
        <a:srgbClr val="21C7EB"/>
      </a:accent5>
      <a:accent6>
        <a:srgbClr val="C489DC"/>
      </a:accent6>
      <a:hlink>
        <a:srgbClr val="0563C1"/>
      </a:hlink>
      <a:folHlink>
        <a:srgbClr val="954F72"/>
      </a:folHlink>
    </a:clrScheme>
    <a:fontScheme name="JUST">
      <a:majorFont>
        <a:latin typeface="Just Script"/>
        <a:ea typeface=""/>
        <a:cs typeface=""/>
      </a:majorFont>
      <a:minorFont>
        <a:latin typeface="Jus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Derrick Gyimah</lastModifiedBy>
  <revision>3</revision>
  <dcterms:created xsi:type="dcterms:W3CDTF">2025-06-27T09:43:00.0000000Z</dcterms:created>
  <dcterms:modified xsi:type="dcterms:W3CDTF">2025-06-27T10:01:55.6698112Z</dcterms:modified>
  <category/>
</coreProperties>
</file>